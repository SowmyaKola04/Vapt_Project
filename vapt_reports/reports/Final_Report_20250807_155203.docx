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56"/>
        </w:rPr>
        <w:t>Network Resiliency Report</w:t>
      </w:r>
    </w:p>
    <w:p>
      <w:pPr>
        <w:jc w:val="center"/>
      </w:pPr>
      <w:r>
        <w:rPr>
          <w:i/>
          <w:sz w:val="36"/>
        </w:rPr>
        <w:t>Automated Audit &amp; Compliance Summary</w:t>
      </w:r>
    </w:p>
    <w:p>
      <w:pPr>
        <w:jc w:val="center"/>
      </w:pPr>
      <w:r>
        <w:rPr>
          <w:i/>
        </w:rPr>
        <w:t>Generated on: August 07, 2025</w:t>
      </w:r>
    </w:p>
    <w:p>
      <w:r>
        <w:br/>
        <w:br/>
      </w:r>
    </w:p>
    <w:p>
      <w:pPr>
        <w:jc w:val="center"/>
      </w:pPr>
      <w:r>
        <w:rPr>
          <w:sz w:val="28"/>
        </w:rPr>
        <w:t>Nipun Net Solutions Pvt. Ltd.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pun_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Overall Device Compliance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Compliance (%)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PY_WLC</w:t>
            </w:r>
          </w:p>
        </w:tc>
        <w:tc>
          <w:tcPr>
            <w:tcW w:type="dxa" w:w="2880"/>
          </w:tcPr>
          <w:p>
            <w:r>
              <w:t>42.86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LAB_WLC</w:t>
            </w:r>
          </w:p>
        </w:tc>
        <w:tc>
          <w:tcPr>
            <w:tcW w:type="dxa" w:w="2880"/>
          </w:tcPr>
          <w:p>
            <w:r>
              <w:t>28.57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LAB_SW</w:t>
            </w:r>
          </w:p>
        </w:tc>
        <w:tc>
          <w:tcPr>
            <w:tcW w:type="dxa" w:w="2880"/>
          </w:tcPr>
          <w:p>
            <w:r>
              <w:t>18.75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</w:tbl>
    <w:p>
      <w:r>
        <w:br w:type="page"/>
      </w:r>
    </w:p>
    <w:p>
      <w:pPr>
        <w:pStyle w:val="Heading1"/>
      </w:pPr>
      <w:r>
        <w:t>Device: LAB_SW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17.09.05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Storm Control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storm-control broadcast level 1.00</w:t>
            </w:r>
          </w:p>
        </w:tc>
        <w:tc>
          <w:tcPr>
            <w:tcW w:type="dxa" w:w="2160"/>
          </w:tcPr>
          <w:p>
            <w:r>
              <w:t>No storm control can cause broadcast storms</w:t>
            </w:r>
          </w:p>
        </w:tc>
      </w:tr>
      <w:tr>
        <w:tc>
          <w:tcPr>
            <w:tcW w:type="dxa" w:w="2160"/>
          </w:tcPr>
          <w:p>
            <w:r>
              <w:t>Loop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loop</w:t>
            </w:r>
          </w:p>
        </w:tc>
        <w:tc>
          <w:tcPr>
            <w:tcW w:type="dxa" w:w="2160"/>
          </w:tcPr>
          <w:p>
            <w:r>
              <w:t>Prevents Layer 2 loops</w:t>
            </w:r>
          </w:p>
        </w:tc>
      </w:tr>
      <w:tr>
        <w:tc>
          <w:tcPr>
            <w:tcW w:type="dxa" w:w="2160"/>
          </w:tcPr>
          <w:p>
            <w:r>
              <w:t>Root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root</w:t>
            </w:r>
          </w:p>
        </w:tc>
        <w:tc>
          <w:tcPr>
            <w:tcW w:type="dxa" w:w="2160"/>
          </w:tcPr>
          <w:p>
            <w:r>
              <w:t>Protects STP root roles</w:t>
            </w:r>
          </w:p>
        </w:tc>
      </w:tr>
      <w:tr>
        <w:tc>
          <w:tcPr>
            <w:tcW w:type="dxa" w:w="2160"/>
          </w:tcPr>
          <w:p>
            <w:r>
              <w:t>Port Security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switchport port-security</w:t>
            </w:r>
          </w:p>
        </w:tc>
        <w:tc>
          <w:tcPr>
            <w:tcW w:type="dxa" w:w="2160"/>
          </w:tcPr>
          <w:p>
            <w:r>
              <w:t>Prevents MAC flooding</w:t>
            </w:r>
          </w:p>
        </w:tc>
      </w:tr>
      <w:tr>
        <w:tc>
          <w:tcPr>
            <w:tcW w:type="dxa" w:w="2160"/>
          </w:tcPr>
          <w:p>
            <w:r>
              <w:t>VTY Idle Timeout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line vty 0 4 | exec-timeout 10 0</w:t>
            </w:r>
          </w:p>
        </w:tc>
        <w:tc>
          <w:tcPr>
            <w:tcW w:type="dxa" w:w="2160"/>
          </w:tcPr>
          <w:p>
            <w:r>
              <w:t>Idle sessions may stay active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18.75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16374 bytes</w:t>
        <w:br/>
        <w:t>!</w:t>
        <w:br/>
        <w:t>! Last configuration change at 06:15:44 UTC Fri Jul 25 2025 by admin</w:t>
        <w:br/>
        <w:t>!</w:t>
        <w:br/>
        <w:t>version 17.9</w:t>
        <w:br/>
        <w:t>service timestamps debug datetime msec</w:t>
        <w:br/>
        <w:t>service timestamps log datetime msec</w:t>
        <w:br/>
        <w:t>service password-encryption</w:t>
        <w:br/>
        <w:t>service call-home</w:t>
        <w:br/>
        <w:t>platform punt-keepalive disable-kernel-core</w:t>
        <w:br/>
        <w:t>!</w:t>
        <w:br/>
        <w:t>hostname LAB-SW</w:t>
        <w:br/>
        <w:t>!</w:t>
        <w:br/>
        <w:t>!</w:t>
        <w:br/>
        <w:t>vrf definition Mgmt-vrf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aaa new-model</w:t>
        <w:br/>
        <w:t>switch 1 provision c9300l-24t-4x</w:t>
        <w:br/>
        <w:t>!</w:t>
        <w:br/>
        <w:t>!</w:t>
        <w:br/>
        <w:t>!</w:t>
        <w:br/>
        <w:t>!</w:t>
        <w:br/>
        <w:t>ip routing</w:t>
        <w:br/>
        <w:t>!</w:t>
        <w:br/>
        <w:t>!</w:t>
        <w:br/>
        <w:t>!</w:t>
        <w:br/>
        <w:t>!</w:t>
        <w:br/>
        <w:t>!</w:t>
        <w:br/>
        <w:t>ip name-server 8.8.8.8 4.2.2.2</w:t>
        <w:br/>
        <w:t>ip domain name nipun.local</w:t>
        <w:br/>
        <w:t>ip dhcp excluded-address 172.31.1.1 172.31.1.150</w:t>
        <w:br/>
        <w:t>ip dhcp excluded-address 172.16.0.1 172.16.0.151</w:t>
        <w:br/>
        <w:t>!</w:t>
        <w:br/>
        <w:t>ip dhcp pool Vlan100</w:t>
        <w:br/>
        <w:t xml:space="preserve"> network 172.31.1.0 255.255.255.0</w:t>
        <w:br/>
        <w:t xml:space="preserve"> default-router 172.31.1.100 </w:t>
        <w:br/>
        <w:t xml:space="preserve"> dns-server 172.16.0.162 8.8.8.8 </w:t>
        <w:br/>
        <w:t xml:space="preserve"> option 43 hex f104.ac1f.01c8</w:t>
        <w:br/>
        <w:t>!</w:t>
        <w:br/>
        <w:t>ip dhcp pool wireless</w:t>
        <w:br/>
        <w:t xml:space="preserve"> network 172.31.2.0 255.255.255.0</w:t>
        <w:br/>
        <w:t xml:space="preserve"> default-router 172.31.2.100 </w:t>
        <w:br/>
        <w:t xml:space="preserve"> dns-server 172.31.1.157 8.8.8.8 </w:t>
        <w:br/>
        <w:t xml:space="preserve"> option 43 hex f104.ac1f.018c</w:t>
        <w:br/>
        <w:t>!</w:t>
        <w:br/>
        <w:t>ip dhcp pool vlan400</w:t>
        <w:br/>
        <w:t xml:space="preserve"> network 172.16.0.0 255.255.254.0</w:t>
        <w:br/>
        <w:t xml:space="preserve"> default-router 172.16.0.100 </w:t>
        <w:br/>
        <w:t xml:space="preserve"> dns-server 8.8.8.8 4.2.2.2 172.16.8.25 </w:t>
        <w:br/>
        <w:t>!</w:t>
        <w:br/>
        <w:t>ip dhcp pool Wireless_Guest</w:t>
        <w:br/>
        <w:t xml:space="preserve"> network 172.31.3.0 255.255.255.0</w:t>
        <w:br/>
        <w:t xml:space="preserve"> dns-server 172.31.1.157 8.8.8.8 </w:t>
        <w:br/>
        <w:t xml:space="preserve"> default-router 172.31.3.100 </w:t>
        <w:br/>
        <w:t xml:space="preserve"> option 43 hex f104.ac1f.018c</w:t>
        <w:br/>
        <w:t>!</w:t>
        <w:br/>
        <w:t>ip dhcp pool vlan10-Employee</w:t>
        <w:br/>
        <w:t xml:space="preserve"> network 172.16.8.0 255.255.255.192</w:t>
        <w:br/>
        <w:t xml:space="preserve"> default-router 172.16.8.1 </w:t>
        <w:br/>
        <w:t xml:space="preserve"> dns-server 172.16.0.10 172.16.0.153 172.16.0.162 8.8.8.8 </w:t>
        <w:br/>
        <w:t>!</w:t>
        <w:br/>
        <w:t>ip dhcp pool vlan20-HR-AND-Admin</w:t>
        <w:br/>
        <w:t xml:space="preserve"> network 172.16.8.128 255.255.255.192</w:t>
        <w:br/>
        <w:t xml:space="preserve"> default-router 172.16.8.129 </w:t>
        <w:br/>
        <w:t xml:space="preserve"> dns-server 172.16.0.10 172.16.0.153 172.16.0.162 8.8.8.8 </w:t>
        <w:br/>
        <w:t>!</w:t>
        <w:br/>
        <w:t>ip dhcp pool vlan30-HR-Sales</w:t>
        <w:br/>
        <w:t xml:space="preserve"> network 172.16.8.192 255.255.255.192</w:t>
        <w:br/>
        <w:t xml:space="preserve"> default-router 172.16.8.193 </w:t>
        <w:br/>
        <w:t xml:space="preserve"> dns-server 172.16.0.10 172.16.0.153 172.16.0.162 8.8.8.8 </w:t>
        <w:br/>
        <w:t>!</w:t>
        <w:br/>
        <w:t>ip dhcp pool vlan35-Quarantine</w:t>
        <w:br/>
        <w:t xml:space="preserve"> network 172.16.9.0 255.255.255.128</w:t>
        <w:br/>
        <w:t xml:space="preserve"> default-router 172.16.9.1 </w:t>
        <w:br/>
        <w:t xml:space="preserve"> dns-server 172.16.0.10 172.16.0.153 172.16.0.162 8.8.8.8 </w:t>
        <w:br/>
        <w:t>!</w:t>
        <w:br/>
        <w:t>ip dhcp pool vlan2019</w:t>
        <w:br/>
        <w:t xml:space="preserve"> network 10.0.0.0 255.0.0.0</w:t>
        <w:br/>
        <w:t xml:space="preserve"> default-router 10.255.10.254 </w:t>
        <w:br/>
        <w:t xml:space="preserve"> dns-server 172.16.0.162 8.8.8.8 </w:t>
        <w:br/>
        <w:t>!</w:t>
        <w:br/>
        <w:t>ip dhcp pool vlan15-Management</w:t>
        <w:br/>
        <w:t xml:space="preserve"> network 172.16.8.64 255.255.255.192</w:t>
        <w:br/>
        <w:t xml:space="preserve"> default-router 172.16.8.65 </w:t>
        <w:br/>
        <w:t xml:space="preserve"> dns-server 172.16.0.10 172.16.0.153 172.16.0.162 8.8.8.8 </w:t>
        <w:br/>
        <w:t>!</w:t>
        <w:br/>
        <w:t>ip dhcp pool vlan70</w:t>
        <w:br/>
        <w:t xml:space="preserve"> network 172.16.70.0 255.255.255.0</w:t>
        <w:br/>
        <w:t xml:space="preserve"> dns-server 8.8.8.8 </w:t>
        <w:br/>
        <w:t xml:space="preserve"> default-router 172.16.70.254 </w:t>
        <w:br/>
        <w:t>!</w:t>
        <w:br/>
        <w:t>ip dhcp pool vlan13</w:t>
        <w:br/>
        <w:t xml:space="preserve"> network 172.16.72.0 255.255.255.0</w:t>
        <w:br/>
        <w:t xml:space="preserve"> default-router 172.16.72.1 </w:t>
        <w:br/>
        <w:t xml:space="preserve"> dns-server 8.8.8.8 </w:t>
        <w:br/>
        <w:t>!</w:t>
        <w:br/>
        <w:t>ip dhcp pool vlan14</w:t>
        <w:br/>
        <w:t xml:space="preserve"> network 172.16.73.0 255.255.255.0</w:t>
        <w:br/>
        <w:t xml:space="preserve"> default-router 172.16.73.1 </w:t>
        <w:br/>
        <w:t xml:space="preserve"> dns-server 8.8.8.8 </w:t>
        <w:br/>
        <w:t>!</w:t>
        <w:br/>
        <w:t>ip dhcp pool vlan80</w:t>
        <w:br/>
        <w:t xml:space="preserve"> network 10.1.10.0 255.255.255.0</w:t>
        <w:br/>
        <w:t xml:space="preserve"> default-router 10.1.10.1 </w:t>
        <w:br/>
        <w:t xml:space="preserve"> dns-server 8.8.8.8 </w:t>
        <w:br/>
        <w:t>!</w:t>
        <w:br/>
        <w:t>!</w:t>
        <w:br/>
        <w:t>!</w:t>
        <w:br/>
        <w:t>login on-success log</w:t>
        <w:br/>
        <w:t>vtp domain ACH</w:t>
        <w:br/>
        <w:t>vtp mode transparent</w:t>
        <w:br/>
        <w:t>vtp version 1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>!</w:t>
        <w:br/>
        <w:t>crypto pki trustpoint TP-self-signed-1709707599</w:t>
        <w:br/>
        <w:t xml:space="preserve"> enrollment selfsigned</w:t>
        <w:br/>
        <w:t xml:space="preserve"> subject-name cn=IOS-Self-Signed-Certificate-1709707599</w:t>
        <w:br/>
        <w:t xml:space="preserve"> revocation-check none</w:t>
        <w:br/>
        <w:t xml:space="preserve"> rsakeypair TP-self-signed-1709707599</w:t>
        <w:br/>
        <w:t>!</w:t>
        <w:br/>
        <w:t>!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TP-self-signed-1709707599</w:t>
        <w:br/>
        <w:t xml:space="preserve"> certificate self-signed 01</w:t>
        <w:br/>
        <w:t xml:space="preserve">  30820330 30820218 A0030201 02020101 300D0609 2A864886 F70D0101 05050030 </w:t>
        <w:br/>
        <w:t xml:space="preserve">  31312F30 2D060355 04031326 494F532D 53656C66 2D536967 6E65642D 43657274 </w:t>
        <w:br/>
        <w:t xml:space="preserve">  69666963 6174652D 31373039 37303735 3939301E 170D3235 30313233 30353137 </w:t>
        <w:br/>
        <w:t xml:space="preserve">  30365A17 0D333530 31323330 35313730 365A3031 312F302D 06035504 03132649 </w:t>
        <w:br/>
        <w:t xml:space="preserve">  4F532D53 656C662D 5369676E 65642D43 65727469 66696361 74652D31 37303937 </w:t>
        <w:br/>
        <w:t xml:space="preserve">  30373539 39308201 22300D06 092A8648 86F70D01 01010500 0382010F 00308201 </w:t>
        <w:br/>
        <w:t xml:space="preserve">  0A028201 0100BD1D 49AE8AE6 D2157BC9 E0CEAACA 5E135C15 2593B83D 1472A02E </w:t>
        <w:br/>
        <w:t xml:space="preserve">  FF7E307D ADF7DE51 C6EE34B1 9117CF96 E502735B C1991E33 3D9E14F1 F6FA12E7 </w:t>
        <w:br/>
        <w:t xml:space="preserve">  16979E55 BB18537E B2543334 C5FFC7D0 FC48E49F 89FDEC54 08D1DF4F DCE7682F </w:t>
        <w:br/>
        <w:t xml:space="preserve">  E9FFF485 7DFB2053 55444E02 046853D9 2D21123F E27787C0 9F623CC1 ADEBBF35 </w:t>
        <w:br/>
        <w:t xml:space="preserve">  1594FC9B 51AA7FA1 BB47D0A6 833FAD7B C7811048 0362F291 63742DB0 F47BD2CA </w:t>
        <w:br/>
        <w:t xml:space="preserve">  AA6ECDA6 A922D319 8DA0B1CA 8839DCC6 E1B12086 730F26E7 86DD44FB 53906AE5 </w:t>
        <w:br/>
        <w:t xml:space="preserve">  8F5DEC9F BFDD6616 CC7DA462 A22C63B0 C027DF24 F497781D 5183E2CC 2B59C2C9 </w:t>
        <w:br/>
        <w:t xml:space="preserve">  1A28E03B BE12C612 8D99529C 8127F54C 8A144E64 637D3F8C BF49773B 16CABC44 </w:t>
        <w:br/>
        <w:t xml:space="preserve">  6E87D09E B2E70203 010001A3 53305130 0F060355 1D130101 FF040530 030101FF </w:t>
        <w:br/>
        <w:t xml:space="preserve">  301F0603 551D2304 18301680 14A6F7F8 FDA04F39 9E2FB080 E0819244 35C8DE08 </w:t>
        <w:br/>
        <w:t xml:space="preserve">  B1301D06 03551D0E 04160414 A6F7F8FD A04F399E 2FB080E0 81924435 C8DE08B1 </w:t>
        <w:br/>
        <w:t xml:space="preserve">  300D0609 2A864886 F70D0101 05050003 82010100 87A0001B B0D2E848 AE2956A1 </w:t>
        <w:br/>
        <w:t xml:space="preserve">  CD7A6634 D7CB635B 11985BD0 34BB15C9 1A375C62 71FAB4E9 DE5CA39F 286C08AC </w:t>
        <w:br/>
        <w:t xml:space="preserve">  32C24C83 CF99233D 6BE33F46 4E75EC11 3BBECFAD 5F1451B9 D4F28817 70DD72A2 </w:t>
        <w:br/>
        <w:t xml:space="preserve">  FDDFF56D 801809B6 5478A01B AB0BBACD 0B6495CF 259BD21B DC1F4559 966FACA8 </w:t>
        <w:br/>
        <w:t xml:space="preserve">  9E8B3DB8 2A1C7204 7957B12B 30A28A2E AC805F48 86A01A8D FE7CE423 6980D3A7 </w:t>
        <w:br/>
        <w:t xml:space="preserve">  349C47C2 6FFA5382 388AC16B D16C7D0C 66265A94 B10E05C5 E0BF6BBF 093FBD04 </w:t>
        <w:br/>
        <w:t xml:space="preserve">  34487F97 191F0937 260A6F5D A5562563 EFF472E7 145D8290 4668039C CFA88771 </w:t>
        <w:br/>
        <w:t xml:space="preserve">  D9D55959 DCB19396 88FABAC5 15B47298 CE2F748D E2CE80A6 C2B4F617 96F4A87B </w:t>
        <w:br/>
        <w:t xml:space="preserve">  162D7165 0D421A42 77813213 69E7EC26 24F19C9E</w:t>
        <w:br/>
        <w:t xml:space="preserve">  </w:t>
        <w:tab/>
        <w:t>quit</w:t>
        <w:br/>
        <w:t>!</w:t>
        <w:br/>
        <w:t>!</w:t>
        <w:br/>
        <w:t>license boot level network-advantage addon dna-advantage</w:t>
        <w:br/>
        <w:t>memory free low-watermark processor 131040</w:t>
        <w:br/>
        <w:t>!</w:t>
        <w:br/>
        <w:t>diagnostic bootup level minimal</w:t>
        <w:br/>
        <w:t>!</w:t>
        <w:br/>
        <w:t>spanning-tree mode rapid-pvst</w:t>
        <w:br/>
        <w:t>spanning-tree extend system-id</w:t>
        <w:br/>
        <w:t>!</w:t>
        <w:br/>
        <w:t>!</w:t>
        <w:br/>
        <w:t>!</w:t>
        <w:br/>
        <w:t>username admin privilege 15 password 7 06280631594029485744</w:t>
        <w:br/>
        <w:t>username support privilege 15 password 7 032A521B1301011D1C5A</w:t>
        <w:br/>
        <w:t>username maple secret 9 $9$1oMLpyr6u.B9oU$/GxIlaCfyO8AiINBx8seDluU8nmfA0GeVcRtdzw4GPA</w:t>
        <w:br/>
        <w:t>username nipun privilege 15 secret 9 $9$cAkA8WOuN4VDQU$ltiUsJrmh5HhZCkrc6mF3gs/MSYBwnKZmwVZuN6Ny8g</w:t>
        <w:br/>
        <w:t>username admins password 7 013D0F144E05265E731F1A</w:t>
        <w:br/>
        <w:t>!</w:t>
        <w:br/>
        <w:t>redundancy</w:t>
        <w:br/>
        <w:t xml:space="preserve"> mode sso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transceiver type all</w:t>
        <w:br/>
        <w:t xml:space="preserve"> monitoring</w:t>
        <w:br/>
        <w:t>!</w:t>
        <w:br/>
        <w:t xml:space="preserve">vlan 2 </w:t>
        <w:br/>
        <w:t>!</w:t>
        <w:br/>
        <w:t>vlan 10</w:t>
        <w:br/>
        <w:t xml:space="preserve"> name Employee</w:t>
        <w:br/>
        <w:t>!</w:t>
        <w:br/>
        <w:t>vlan 13</w:t>
        <w:br/>
        <w:t xml:space="preserve"> name FTD</w:t>
        <w:br/>
        <w:t>!</w:t>
        <w:br/>
        <w:t>vlan 14</w:t>
        <w:br/>
        <w:t xml:space="preserve"> name FMC</w:t>
        <w:br/>
        <w:t>!</w:t>
        <w:br/>
        <w:t>vlan 15</w:t>
        <w:br/>
        <w:t xml:space="preserve"> name management</w:t>
        <w:br/>
        <w:t>!</w:t>
        <w:br/>
        <w:t>vlan 20</w:t>
        <w:br/>
        <w:t xml:space="preserve"> name HR-AND-Admin</w:t>
        <w:br/>
        <w:t>!</w:t>
        <w:br/>
        <w:t>vlan 29</w:t>
        <w:br/>
        <w:t xml:space="preserve"> name Quarantine</w:t>
        <w:br/>
        <w:t>!</w:t>
        <w:br/>
        <w:t>vlan 30</w:t>
        <w:br/>
        <w:t xml:space="preserve"> name Sales</w:t>
        <w:br/>
        <w:t>!</w:t>
        <w:br/>
        <w:t xml:space="preserve">vlan 50,70-71 </w:t>
        <w:br/>
        <w:t>!</w:t>
        <w:br/>
        <w:t>vlan 100</w:t>
        <w:br/>
        <w:t xml:space="preserve"> name MGMT</w:t>
        <w:br/>
        <w:t>!</w:t>
        <w:br/>
        <w:t>vlan 200</w:t>
        <w:br/>
        <w:t xml:space="preserve"> name Wireless</w:t>
        <w:br/>
        <w:t>!</w:t>
        <w:br/>
        <w:t xml:space="preserve">vlan 300 </w:t>
        <w:br/>
        <w:t>!</w:t>
        <w:br/>
        <w:t>vlan 397</w:t>
        <w:br/>
        <w:t xml:space="preserve"> name TRP</w:t>
        <w:br/>
        <w:t>!</w:t>
        <w:br/>
        <w:t>vlan 400</w:t>
        <w:br/>
        <w:t xml:space="preserve"> name wireless</w:t>
        <w:br/>
        <w:t>!</w:t>
        <w:br/>
        <w:t>vlan 450</w:t>
        <w:br/>
        <w:t xml:space="preserve"> name PnP</w:t>
        <w:br/>
        <w:t>!</w:t>
        <w:br/>
        <w:t>vlan 500</w:t>
        <w:br/>
        <w:t xml:space="preserve"> name DNAC-PNP-TESTING</w:t>
        <w:br/>
        <w:t>!</w:t>
        <w:br/>
        <w:t>vlan 600</w:t>
        <w:br/>
        <w:t xml:space="preserve"> name CLient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vlan 930</w:t>
        <w:br/>
        <w:t xml:space="preserve"> name TEST-2</w:t>
        <w:br/>
        <w:t>!</w:t>
        <w:br/>
        <w:t>vlan 966</w:t>
        <w:br/>
        <w:t xml:space="preserve"> name VXLAN</w:t>
        <w:br/>
        <w:t>!</w:t>
        <w:br/>
        <w:t>vlan 1000</w:t>
        <w:br/>
        <w:t xml:space="preserve"> name Connectedfirewall</w:t>
        <w:br/>
        <w:t>!</w:t>
        <w:br/>
        <w:t xml:space="preserve">vlan 2016-2017 </w:t>
        <w:br/>
        <w:t>!</w:t>
        <w:br/>
        <w:t>vlan 2019</w:t>
        <w:br/>
        <w:t xml:space="preserve"> name Test-SDA</w:t>
        <w:br/>
        <w:t>!</w:t>
        <w:br/>
        <w:t>!</w:t>
        <w:br/>
        <w:t>class-map match-any system-cpp-police-ewlc-control</w:t>
        <w:br/>
        <w:t xml:space="preserve">  description EWLC Control </w:t>
        <w:br/>
        <w:t>class-map match-any system-cpp-police-topology-control</w:t>
        <w:br/>
        <w:t xml:space="preserve">  description Topology control</w:t>
        <w:br/>
        <w:t>class-map match-any system-cpp-police-sw-forward</w:t>
        <w:br/>
        <w:t xml:space="preserve">  description Sw forwarding, L2 LVX data packets, LOGGING, Transit Traffic</w:t>
        <w:br/>
        <w:t>class-map match-any system-cpp-default</w:t>
        <w:br/>
        <w:t xml:space="preserve">  description EWLC Data, Inter FED Traffic </w:t>
        <w:br/>
        <w:t>class-map match-any system-cpp-police-sys-data</w:t>
        <w:br/>
        <w:t xml:space="preserve">  description Openflow, Exception, EGR Exception, NFL Sampled Data, RPF Failed</w:t>
        <w:br/>
        <w:t>class-map match-any system-cpp-police-punt-webauth</w:t>
        <w:br/>
        <w:t xml:space="preserve">  description Punt Webauth</w:t>
        <w:br/>
        <w:t>class-map match-any system-cpp-police-l2lvx-control</w:t>
        <w:br/>
        <w:t xml:space="preserve">  description L2 LVX control packets</w:t>
        <w:br/>
        <w:t>class-map match-any system-cpp-police-forus</w:t>
        <w:br/>
        <w:t xml:space="preserve">  description Forus Address resolution and Forus traffic</w:t>
        <w:br/>
        <w:t>class-map match-any system-cpp-police-multicast-end-station</w:t>
        <w:br/>
        <w:t xml:space="preserve">  description MCAST END STATION</w:t>
        <w:br/>
        <w:t>class-map match-any system-cpp-police-high-rate-app</w:t>
        <w:br/>
        <w:t xml:space="preserve">  description High Rate Applications </w:t>
        <w:br/>
        <w:t>class-map match-any system-cpp-police-multicast</w:t>
        <w:br/>
        <w:t xml:space="preserve">  description MCAST Data</w:t>
        <w:br/>
        <w:t>class-map match-any system-cpp-police-l2-control</w:t>
        <w:br/>
        <w:t xml:space="preserve">  description L2 control</w:t>
        <w:br/>
        <w:t>class-map match-any system-cpp-police-dot1x-auth</w:t>
        <w:br/>
        <w:t xml:space="preserve">  description DOT1X Auth</w:t>
        <w:br/>
        <w:t>class-map match-any system-cpp-police-data</w:t>
        <w:br/>
        <w:t xml:space="preserve">  description ICMP redirect, ICMP_GEN and BROADCAST</w:t>
        <w:br/>
        <w:t>class-map match-any system-cpp-police-stackwise-virt-control</w:t>
        <w:br/>
        <w:t xml:space="preserve">  description Stackwise Virtual OOB</w:t>
        <w:br/>
        <w:t>class-map match-any non-client-nrt-class</w:t>
        <w:br/>
        <w:t>class-map match-any system-cpp-police-routing-control</w:t>
        <w:br/>
        <w:t xml:space="preserve">  description Routing control and Low Latency</w:t>
        <w:br/>
        <w:t>class-map match-any system-cpp-police-protocol-snooping</w:t>
        <w:br/>
        <w:t xml:space="preserve">  description Protocol snooping</w:t>
        <w:br/>
        <w:t>class-map match-any system-cpp-police-dhcp-snooping</w:t>
        <w:br/>
        <w:t xml:space="preserve">  description DHCP snooping</w:t>
        <w:br/>
        <w:t>class-map match-any system-cpp-police-ios-routing</w:t>
        <w:br/>
        <w:t xml:space="preserve">  description L2 control, Topology control, Routing control, Low Latency</w:t>
        <w:br/>
        <w:t>class-map match-any system-cpp-police-system-critical</w:t>
        <w:br/>
        <w:t xml:space="preserve">  description System Critical and Gold Pkt</w:t>
        <w:br/>
        <w:t>class-map match-any system-cpp-police-ios-feature</w:t>
        <w:br/>
        <w:t xml:space="preserve">  description ICMPGEN,BROADCAST,ICMP,L2LVXCntrl,ProtoSnoop,PuntWebauth,MCASTData,Transit,DOT1XAuth,Swfwd,LOGGING,L2LVXData,ForusTraffic,ForusARP,McastEndStn,Openflow,Exception,EGRExcption,NflSampled,RpfFailed</w:t>
        <w:br/>
        <w:t>!</w:t>
        <w:br/>
        <w:t>policy-map system-cpp-policy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interface Loopback0</w:t>
        <w:br/>
        <w:t xml:space="preserve"> ip address 10.255.2.2 255.255.255.255</w:t>
        <w:br/>
        <w:t>!</w:t>
        <w:br/>
        <w:t>interface GigabitEthernet0/0</w:t>
        <w:br/>
        <w:t xml:space="preserve"> vrf forwarding Mgmt-vrf</w:t>
        <w:br/>
        <w:t xml:space="preserve"> no ip address</w:t>
        <w:br/>
        <w:t xml:space="preserve"> shutdown</w:t>
        <w:br/>
        <w:t xml:space="preserve"> negotiation auto</w:t>
        <w:br/>
        <w:t>!</w:t>
        <w:br/>
        <w:t>interface GigabitEthernet1/0/1</w:t>
        <w:br/>
        <w:t xml:space="preserve"> description **UCS-SERVER**</w:t>
        <w:br/>
        <w:t xml:space="preserve"> switchport trunk native vlan 100</w:t>
        <w:br/>
        <w:t xml:space="preserve"> switchport mode trunk</w:t>
        <w:br/>
        <w:t>!</w:t>
        <w:br/>
        <w:t>interface GigabitEthernet1/0/2</w:t>
        <w:br/>
        <w:t xml:space="preserve"> switchport access vlan 400</w:t>
        <w:br/>
        <w:t xml:space="preserve"> switchport mode access</w:t>
        <w:br/>
        <w:t>!</w:t>
        <w:br/>
        <w:t>interface GigabitEthernet1/0/3</w:t>
        <w:br/>
        <w:t xml:space="preserve"> switchport access vlan 1000</w:t>
        <w:br/>
        <w:t xml:space="preserve"> switchport mode access</w:t>
        <w:br/>
        <w:t>!</w:t>
        <w:br/>
        <w:t>interface GigabitEthernet1/0/4</w:t>
        <w:br/>
        <w:t xml:space="preserve"> switchport access vlan 100</w:t>
        <w:br/>
        <w:t xml:space="preserve"> switchport mode access</w:t>
        <w:br/>
        <w:t>!</w:t>
        <w:br/>
        <w:t>interface GigabitEthernet1/0/5</w:t>
        <w:br/>
        <w:t xml:space="preserve"> switchport access vlan 1000</w:t>
        <w:br/>
        <w:t xml:space="preserve"> switchport mode access</w:t>
        <w:br/>
        <w:t>!</w:t>
        <w:br/>
        <w:t>interface GigabitEthernet1/0/6</w:t>
        <w:br/>
        <w:t xml:space="preserve"> description FTD-FW</w:t>
        <w:br/>
        <w:t xml:space="preserve"> switchport mode access</w:t>
        <w:br/>
        <w:t>!</w:t>
        <w:br/>
        <w:t>interface GigabitEthernet1/0/7</w:t>
        <w:br/>
        <w:t xml:space="preserve"> switchport access vlan 400</w:t>
        <w:br/>
        <w:t xml:space="preserve"> switchport mode access</w:t>
        <w:br/>
        <w:t>!</w:t>
        <w:br/>
        <w:t>interface GigabitEthernet1/0/8</w:t>
        <w:br/>
        <w:t xml:space="preserve"> description **Connected to DNA-C**</w:t>
        <w:br/>
        <w:t xml:space="preserve"> switchport access vlan 400</w:t>
        <w:br/>
        <w:t xml:space="preserve"> switchport mode access</w:t>
        <w:br/>
        <w:t>!</w:t>
        <w:br/>
        <w:t>interface GigabitEthernet1/0/9</w:t>
        <w:br/>
        <w:t xml:space="preserve"> description auto_700</w:t>
        <w:br/>
        <w:t xml:space="preserve"> switchport access vlan 700</w:t>
        <w:br/>
        <w:t xml:space="preserve"> switchport mode access</w:t>
        <w:br/>
        <w:t>!</w:t>
        <w:br/>
        <w:t>interface GigabitEthernet1/0/10</w:t>
        <w:br/>
        <w:t xml:space="preserve"> description auto_800</w:t>
        <w:br/>
        <w:t xml:space="preserve"> switchport access vlan 800</w:t>
        <w:br/>
        <w:t xml:space="preserve"> switchport mode access</w:t>
        <w:br/>
        <w:t>!</w:t>
        <w:br/>
        <w:t>interface GigabitEthernet1/0/11</w:t>
        <w:br/>
        <w:t xml:space="preserve"> description **Connected to DNA-CIMC**</w:t>
        <w:br/>
        <w:t xml:space="preserve"> switchport access vlan 400</w:t>
        <w:br/>
        <w:t xml:space="preserve"> switchport mode access</w:t>
        <w:br/>
        <w:t>!</w:t>
        <w:br/>
        <w:t>interface GigabitEthernet1/0/12</w:t>
        <w:br/>
        <w:t xml:space="preserve"> no switchport</w:t>
        <w:br/>
        <w:t xml:space="preserve"> ip address 192.168.11.1 255.255.255.0</w:t>
        <w:br/>
        <w:t>!</w:t>
        <w:br/>
        <w:t>interface GigabitEthernet1/0/13</w:t>
        <w:br/>
        <w:t xml:space="preserve"> description auto_900</w:t>
        <w:br/>
        <w:t xml:space="preserve"> switchport access vlan 900</w:t>
        <w:br/>
        <w:t xml:space="preserve"> switchport mode access</w:t>
        <w:br/>
        <w:t>!</w:t>
        <w:br/>
        <w:t>interface GigabitEthernet1/0/14</w:t>
        <w:br/>
        <w:t xml:space="preserve"> switchport access vlan 14</w:t>
        <w:br/>
        <w:t xml:space="preserve"> switchport mode access</w:t>
        <w:br/>
        <w:t>!</w:t>
        <w:br/>
        <w:t>interface GigabitEthernet1/0/15</w:t>
        <w:br/>
        <w:t xml:space="preserve"> switchport access vlan 400</w:t>
        <w:br/>
        <w:t xml:space="preserve"> switchport mode access</w:t>
        <w:br/>
        <w:t>!</w:t>
        <w:br/>
        <w:t>interface GigabitEthernet1/0/16</w:t>
        <w:br/>
        <w:t xml:space="preserve"> switchport access vlan 400</w:t>
        <w:br/>
        <w:t xml:space="preserve"> switchport mode access</w:t>
        <w:br/>
        <w:t>!</w:t>
        <w:br/>
        <w:t>interface GigabitEthernet1/0/17</w:t>
        <w:br/>
        <w:t xml:space="preserve"> switchport access vlan 400</w:t>
        <w:br/>
        <w:t xml:space="preserve"> switchport mode access</w:t>
        <w:br/>
        <w:t>!</w:t>
        <w:br/>
        <w:t>interface GigabitEthernet1/0/18</w:t>
        <w:br/>
        <w:t xml:space="preserve"> switchport access vlan 400</w:t>
        <w:br/>
        <w:t xml:space="preserve"> switchport mode access</w:t>
        <w:br/>
        <w:t>!</w:t>
        <w:br/>
        <w:t>interface GigabitEthernet1/0/19</w:t>
        <w:br/>
        <w:t xml:space="preserve"> switchport access vlan 400</w:t>
        <w:br/>
        <w:t xml:space="preserve"> switchport mode access</w:t>
        <w:br/>
        <w:t>!</w:t>
        <w:br/>
        <w:t>interface GigabitEthernet1/0/20</w:t>
        <w:br/>
        <w:t xml:space="preserve"> switchport access vlan 400</w:t>
        <w:br/>
        <w:t xml:space="preserve"> switchport mode access</w:t>
        <w:br/>
        <w:t>!</w:t>
        <w:br/>
        <w:t>interface GigabitEthernet1/0/21</w:t>
        <w:br/>
        <w:t xml:space="preserve"> description trunk port automation</w:t>
        <w:br/>
        <w:t xml:space="preserve"> switchport trunk allowed vlan 700,800,900</w:t>
        <w:br/>
        <w:t xml:space="preserve"> switchport mode trunk</w:t>
        <w:br/>
        <w:t>!</w:t>
        <w:br/>
        <w:t>interface GigabitEthernet1/0/22</w:t>
        <w:br/>
        <w:t xml:space="preserve"> switchport trunk allowed vlan 400</w:t>
        <w:br/>
        <w:t xml:space="preserve"> switchport mode trunk</w:t>
        <w:br/>
        <w:t>!</w:t>
        <w:br/>
        <w:t>interface GigabitEthernet1/0/23</w:t>
        <w:br/>
        <w:t xml:space="preserve"> switchport mode trunk</w:t>
        <w:br/>
        <w:t>!</w:t>
        <w:br/>
        <w:t>interface GigabitEthernet1/0/24</w:t>
        <w:br/>
        <w:t xml:space="preserve"> switchport mode trunk</w:t>
        <w:br/>
        <w:t>!</w:t>
        <w:br/>
        <w:t>interface TenGigabitEthernet1/1/1</w:t>
        <w:br/>
        <w:t>!</w:t>
        <w:br/>
        <w:t>interface TenGigabitEthernet1/1/2</w:t>
        <w:br/>
        <w:t>!</w:t>
        <w:br/>
        <w:t>interface TenGigabitEthernet1/1/3</w:t>
        <w:br/>
        <w:t>!</w:t>
        <w:br/>
        <w:t>interface TenGigabitEthernet1/1/4</w:t>
        <w:br/>
        <w:t>!</w:t>
        <w:br/>
        <w:t>interface AppGigabitEthernet1/0/1</w:t>
        <w:br/>
        <w:t>!</w:t>
        <w:br/>
        <w:t>interface Vlan1</w:t>
        <w:br/>
        <w:t xml:space="preserve"> no ip address</w:t>
        <w:br/>
        <w:t xml:space="preserve"> shutdown</w:t>
        <w:br/>
        <w:t>!</w:t>
        <w:br/>
        <w:t>interface Vlan10</w:t>
        <w:br/>
        <w:t xml:space="preserve"> ip address 172.16.8.1 255.255.255.192</w:t>
        <w:br/>
        <w:t>!</w:t>
        <w:br/>
        <w:t>interface Vlan13</w:t>
        <w:br/>
        <w:t xml:space="preserve"> ip address 172.16.72.1 255.255.255.0</w:t>
        <w:br/>
        <w:t xml:space="preserve"> ip nat inside</w:t>
        <w:br/>
        <w:t>!</w:t>
        <w:br/>
        <w:t>interface Vlan14</w:t>
        <w:br/>
        <w:t xml:space="preserve"> ip address 172.16.73.1 255.255.255.0</w:t>
        <w:br/>
        <w:t xml:space="preserve"> ip nat inside</w:t>
        <w:br/>
        <w:t>!</w:t>
        <w:br/>
        <w:t>interface Vlan15</w:t>
        <w:br/>
        <w:t xml:space="preserve"> ip address 172.16.8.65 255.255.255.192</w:t>
        <w:br/>
        <w:t xml:space="preserve"> ip nat inside</w:t>
        <w:br/>
        <w:t>!</w:t>
        <w:br/>
        <w:t>interface Vlan20</w:t>
        <w:br/>
        <w:t xml:space="preserve"> ip address 172.16.8.129 255.255.255.192</w:t>
        <w:br/>
        <w:t xml:space="preserve"> ip nat inside</w:t>
        <w:br/>
        <w:t>!</w:t>
        <w:br/>
        <w:t>interface Vlan29</w:t>
        <w:br/>
        <w:t xml:space="preserve"> ip address 172.16.9.1 255.255.255.128</w:t>
        <w:br/>
        <w:t xml:space="preserve"> ip nat inside</w:t>
        <w:br/>
        <w:t>!</w:t>
        <w:br/>
        <w:t>interface Vlan30</w:t>
        <w:br/>
        <w:t xml:space="preserve"> ip address 172.16.8.193 255.255.255.192</w:t>
        <w:br/>
        <w:t xml:space="preserve"> ip nat inside</w:t>
        <w:br/>
        <w:t>!</w:t>
        <w:br/>
        <w:t>interface Vlan50</w:t>
        <w:br/>
        <w:t xml:space="preserve"> ip address 172.16.50.254 255.255.255.0</w:t>
        <w:br/>
        <w:t xml:space="preserve"> ip nat inside</w:t>
        <w:br/>
        <w:t>!</w:t>
        <w:br/>
        <w:t>interface Vlan70</w:t>
        <w:br/>
        <w:t xml:space="preserve"> ip address 172.16.70.254 255.255.255.0</w:t>
        <w:br/>
        <w:t>!</w:t>
        <w:br/>
        <w:t>interface Vlan71</w:t>
        <w:br/>
        <w:t xml:space="preserve"> ip address 172.16.71.254 255.255.255.0</w:t>
        <w:br/>
        <w:t>!</w:t>
        <w:br/>
        <w:t>interface Vlan100</w:t>
        <w:br/>
        <w:t xml:space="preserve"> ip address 172.31.1.100 255.255.255.0</w:t>
        <w:br/>
        <w:t>!</w:t>
        <w:br/>
        <w:t>interface Vlan200</w:t>
        <w:br/>
        <w:t xml:space="preserve"> ip address 172.31.2.100 255.255.255.0</w:t>
        <w:br/>
        <w:t>!</w:t>
        <w:br/>
        <w:t>interface Vlan400</w:t>
        <w:br/>
        <w:t xml:space="preserve"> ip address 172.16.0.100 255.255.254.0</w:t>
        <w:br/>
        <w:t xml:space="preserve"> ip helper-address 172.16.0.162</w:t>
        <w:br/>
        <w:t>!</w:t>
        <w:br/>
        <w:t>interface Vlan600</w:t>
        <w:br/>
        <w:t xml:space="preserve"> ip address 172.31.6.100 255.255.255.0</w:t>
        <w:br/>
        <w:t xml:space="preserve"> ip helper-address 172.31.1.157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>!</w:t>
        <w:br/>
        <w:t>interface Vlan1000</w:t>
        <w:br/>
        <w:t xml:space="preserve"> ip address 192.168.193.253 255.255.255.252</w:t>
        <w:br/>
        <w:t>!</w:t>
        <w:br/>
        <w:t>interface Vlan2016</w:t>
        <w:br/>
        <w:t xml:space="preserve"> ip address 10.255.50.2 255.255.255.252</w:t>
        <w:br/>
        <w:t xml:space="preserve"> no ip redirects</w:t>
        <w:br/>
        <w:t>!</w:t>
        <w:br/>
        <w:t>interface Vlan2017</w:t>
        <w:br/>
        <w:t xml:space="preserve"> ip address 10.255.50.6 255.255.255.252</w:t>
        <w:br/>
        <w:t xml:space="preserve"> no ip redirects</w:t>
        <w:br/>
        <w:t>!</w:t>
        <w:br/>
        <w:t>interface Vlan2019</w:t>
        <w:br/>
        <w:t xml:space="preserve"> ip address 10.255.10.254 255.255.255.0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>ip route 0.0.0.0 0.0.0.0 192.168.193.254 2</w:t>
        <w:br/>
        <w:t>ip route 10.10.10.0 255.255.255.0 192.168.11.2</w:t>
        <w:br/>
        <w:t>ip route 10.10.20.0 255.255.255.0 192.168.11.2</w:t>
        <w:br/>
        <w:t>ip route 172.16.0.246 255.255.255.255 172.16.0.173</w:t>
        <w:br/>
        <w:t>ip route 172.25.0.0 255.255.255.0 172.16.0.187</w:t>
        <w:br/>
        <w:t>ip route 192.168.11.0 255.255.255.0 192.168.11.2</w:t>
        <w:br/>
        <w:t>ip route 192.168.56.102 255.255.255.255 172.16.0.173</w:t>
        <w:br/>
        <w:t>ip ssh version 2</w:t>
        <w:br/>
        <w:t>!</w:t>
        <w:br/>
        <w:t>!</w:t>
        <w:br/>
        <w:t>ip access-list extended NAT_ACL</w:t>
        <w:br/>
        <w:t xml:space="preserve"> 10 permit ip 172.16.8.0 0.0.0.63 any</w:t>
        <w:br/>
        <w:t xml:space="preserve"> 20 permit ip 172.16.72.0 0.0.0.255 any</w:t>
        <w:br/>
        <w:t xml:space="preserve"> 30 permit ip 172.16.73.0 0.0.0.255 any</w:t>
        <w:br/>
        <w:t xml:space="preserve"> 40 permit ip 172.16.8.64 0.0.0.63 any</w:t>
        <w:br/>
        <w:t xml:space="preserve"> 50 permit ip 172.16.8.128 0.0.0.63 any</w:t>
        <w:br/>
        <w:t xml:space="preserve"> 60 permit ip 172.16.9.0 0.0.0.127 any</w:t>
        <w:br/>
        <w:t xml:space="preserve"> 70 permit ip 172.16.8.192 0.0.0.63 any</w:t>
        <w:br/>
        <w:t xml:space="preserve"> 80 permit ip 172.16.50.0 0.0.0.255 any</w:t>
        <w:br/>
        <w:t xml:space="preserve"> 90 permit ip 172.16.70.0 0.0.0.255 any</w:t>
        <w:br/>
        <w:t xml:space="preserve"> 100 permit ip 172.16.71.0 0.0.0.255 any</w:t>
        <w:br/>
        <w:t xml:space="preserve"> 110 permit ip 172.31.1.0 0.0.0.255 any</w:t>
        <w:br/>
        <w:t xml:space="preserve"> 120 permit ip 172.31.2.0 0.0.0.255 any</w:t>
        <w:br/>
        <w:t xml:space="preserve"> 130 permit ip 172.31.6.0 0.0.0.255 any</w:t>
        <w:br/>
        <w:t>!</w:t>
        <w:br/>
        <w:t>ip access-list extended 101</w:t>
        <w:br/>
        <w:t xml:space="preserve"> 10 permit ip 172.0.0.0 0.0.0.255 any</w:t>
        <w:br/>
        <w:t>!</w:t>
        <w:br/>
        <w:t xml:space="preserve">route-map Inside_to_FortiGate permit 10 </w:t>
        <w:br/>
        <w:t xml:space="preserve"> match ip address 101</w:t>
        <w:br/>
        <w:t>!</w:t>
        <w:br/>
        <w:t xml:space="preserve">snmp-server group Utora v3 priv write Nipun </w:t>
        <w:br/>
        <w:t xml:space="preserve">snmp-server group admin v3 auth </w:t>
        <w:br/>
        <w:t xml:space="preserve">snmp-server group NUtora v3 priv </w:t>
        <w:br/>
        <w:t xml:space="preserve">snmp-server group #S!tuys v3 priv </w:t>
        <w:br/>
        <w:t xml:space="preserve">snmp-server host 172.31.1.233 version 3 priv #S!tuys </w:t>
        <w:br/>
        <w:t xml:space="preserve">snmp-server host 172.31.1.233 version 3 auth admin </w:t>
        <w:br/>
        <w:t>!</w:t>
        <w:br/>
        <w:t>!</w:t>
        <w:br/>
        <w:t>control-plane</w:t>
        <w:br/>
        <w:t xml:space="preserve"> service-policy input system-cpp-policy</w:t>
        <w:br/>
        <w:t>!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all</w:t>
        <w:br/>
        <w:t>line vty 5 31</w:t>
        <w:br/>
        <w:t xml:space="preserve"> login</w:t>
        <w:br/>
        <w:t xml:space="preserve"> transport input ssh</w:t>
        <w:br/>
        <w:t>!</w:t>
        <w:br/>
        <w:t>call-home</w:t>
        <w:br/>
        <w:t xml:space="preserve"> ! If contact email address in call-home is configured as sch-smart-licensing@cisco.com</w:t>
        <w:br/>
        <w:t xml:space="preserve"> ! the email address configured in Cisco Smart License Portal will be used as contact email address to send SCH notifications.</w:t>
        <w:br/>
        <w:t xml:space="preserve"> contact-email-addr sch-smart-licensing@cisco.com</w:t>
        <w:br/>
        <w:t xml:space="preserve"> profile "CiscoTAC-1"</w:t>
        <w:br/>
        <w:t xml:space="preserve">  active</w:t>
        <w:br/>
        <w:t xml:space="preserve">  destination transport-method http</w:t>
        <w:br/>
        <w:t>!</w:t>
        <w:br/>
        <w:t>!</w:t>
        <w:br/>
        <w:t>!</w:t>
        <w:br/>
        <w:t>!</w:t>
        <w:br/>
        <w:t>!</w:t>
        <w:br/>
        <w:t>!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172.16.0.100</w:t>
        <w:br/>
        <w:t>Host is up (0.0063s latency).</w:t>
        <w:br/>
        <w:t>Not shown: 1025 closed tcp ports (conn-refused)</w:t>
        <w:br/>
        <w:t>PORT    STATE SERVICE</w:t>
        <w:br/>
        <w:t>22/tcp  open  ssh</w:t>
        <w:br/>
        <w:t>23/tcp  open  telnet</w:t>
        <w:br/>
        <w:t>80/tcp  open  http</w:t>
        <w:br/>
        <w:t>443/tcp open  https</w:t>
        <w:br/>
        <w:br/>
        <w:t>Nmap done: 1 IP address (1 host up) scanned in 3.87 seconds</w:t>
      </w:r>
    </w:p>
    <w:p>
      <w:r>
        <w:br w:type="page"/>
      </w:r>
    </w:p>
    <w:p>
      <w:pPr>
        <w:pStyle w:val="Heading1"/>
      </w:pPr>
      <w:r>
        <w:t>Device: LAB_WLC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17.12.04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service password-encryption</w:t>
            </w:r>
          </w:p>
        </w:tc>
        <w:tc>
          <w:tcPr>
            <w:tcW w:type="dxa" w:w="2160"/>
          </w:tcPr>
          <w:p>
            <w:r>
              <w:t>Plaintext passwords are insecure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28.57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104577 bytes</w:t>
        <w:br/>
        <w:t>!</w:t>
        <w:br/>
        <w:t>! Last configuration change at 18:13:56 IST Fri Jul 25 2025 by ajay</w:t>
        <w:br/>
        <w:t>!</w:t>
        <w:br/>
        <w:t>version 17.12</w:t>
        <w:br/>
        <w:t>service timestamps debug datetime msec localtime</w:t>
        <w:br/>
        <w:t>service timestamps log datetime msec localtime</w:t>
        <w:br/>
        <w:t>platform qfp utilization monitor load 80</w:t>
        <w:br/>
        <w:t>platform punt-keepalive disable-kernel-core</w:t>
        <w:br/>
        <w:t>!</w:t>
        <w:br/>
        <w:t>hostname LAB-WLC</w:t>
        <w:br/>
        <w:t>!</w:t>
        <w:br/>
        <w:t>boot-start-marker</w:t>
        <w:br/>
        <w:t>boot system bootflash:C9800-L-universalk9_wlc.17.12.04.SPA.bin</w:t>
        <w:br/>
        <w:t>boot system bootflash:/packages.conf</w:t>
        <w:br/>
        <w:t>boot-end-marker</w:t>
        <w:br/>
        <w:t>!</w:t>
        <w:br/>
        <w:t>!</w:t>
        <w:br/>
        <w:t>vrf definition Mgmt-intf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logging console</w:t>
        <w:br/>
        <w:t>aaa new-model</w:t>
        <w:br/>
        <w:t>aaa local authentication default authorization default</w:t>
        <w:br/>
        <w:t>!</w:t>
        <w:br/>
        <w:t>!</w:t>
        <w:br/>
        <w:t>aaa group server radius ISE-GP</w:t>
        <w:br/>
        <w:t xml:space="preserve"> server name ISE-SERV</w:t>
        <w:br/>
        <w:t xml:space="preserve"> ip radius source-interface Vlan1</w:t>
        <w:br/>
        <w:t xml:space="preserve"> deadtime 5</w:t>
        <w:br/>
        <w:t>!</w:t>
        <w:br/>
        <w:t>aaa group server tacacs+ Tacacs-Group</w:t>
        <w:br/>
        <w:t xml:space="preserve"> server name ISE</w:t>
        <w:br/>
        <w:t>!</w:t>
        <w:br/>
        <w:t>aaa authentication login default local</w:t>
        <w:br/>
        <w:t>aaa authentication login Tacacs_Authentication group Tacacs-Group local</w:t>
        <w:br/>
        <w:t>aaa authentication login MAB_AUTH group radius</w:t>
        <w:br/>
        <w:t>aaa authentication login BYOD_TEST local</w:t>
        <w:br/>
        <w:t>aaa authentication dot1x Posture group ISE-GP</w:t>
        <w:br/>
        <w:t xml:space="preserve">aaa authorization exec default local </w:t>
        <w:br/>
        <w:t xml:space="preserve">aaa authorization exec Tacacs_Authorization group Tacacs-Group </w:t>
        <w:br/>
        <w:t xml:space="preserve">aaa authorization network Authorization group ISE-GP </w:t>
        <w:br/>
        <w:t xml:space="preserve">aaa authorization auth-proxy default group ise </w:t>
        <w:br/>
        <w:t xml:space="preserve">aaa authorization credential-download wcm_loc_serv_cert local </w:t>
        <w:br/>
        <w:t>aaa accounting identity Accounting start-stop group ISE-GP</w:t>
        <w:br/>
        <w:t>aaa accounting exec Accounting start-stop group Tacacs-Group</w:t>
        <w:br/>
        <w:t>!</w:t>
        <w:br/>
        <w:t>!</w:t>
        <w:br/>
        <w:t>aaa attribute list cmx_000C29715189</w:t>
        <w:br/>
        <w:t xml:space="preserve"> attribute type password B986D3744123A8551C33E0AA8EAEC644556039F49AF16854240799C3E94CC3DF</w:t>
        <w:br/>
        <w:t>!</w:t>
        <w:br/>
        <w:t>aaa attribute list cmx_MAC_ADDRESS</w:t>
        <w:br/>
        <w:t>!</w:t>
        <w:br/>
        <w:t>aaa attribute list wlan_lobby_access</w:t>
        <w:br/>
        <w:t>!</w:t>
        <w:br/>
        <w:t>aaa attribute list GUEST</w:t>
        <w:br/>
        <w:t xml:space="preserve"> attribute type ssid "LAB_access"</w:t>
        <w:br/>
        <w:t>!</w:t>
        <w:br/>
        <w:t>aaa server radius dynamic-author</w:t>
        <w:br/>
        <w:t xml:space="preserve"> client 172.31.1.224 server-key Nipun@123</w:t>
        <w:br/>
        <w:t xml:space="preserve"> server-key Nipun@123</w:t>
        <w:br/>
        <w:t>!</w:t>
        <w:br/>
        <w:t>aaa session-id common</w:t>
        <w:br/>
        <w:t>clock timezone IST 5 30</w:t>
        <w:br/>
        <w:t>!</w:t>
        <w:br/>
        <w:t>!</w:t>
        <w:br/>
        <w:t>!</w:t>
        <w:br/>
        <w:t>!</w:t>
        <w:br/>
        <w:t>ip nbar attribute-map youtube-map</w:t>
        <w:br/>
        <w:t xml:space="preserve"> attribute business-relevance business-relevant</w:t>
        <w:br/>
        <w:t xml:space="preserve"> attribute traffic-class multimedia-streaming</w:t>
        <w:br/>
        <w:t xml:space="preserve"> attribute category custom-category</w:t>
        <w:br/>
        <w:t>!</w:t>
        <w:br/>
        <w:t>!</w:t>
        <w:br/>
        <w:t>ip nbar attribute-set youtube youtube-map</w:t>
        <w:br/>
        <w:t>!</w:t>
        <w:br/>
        <w:t>ip name-server 172.31.1.176</w:t>
        <w:br/>
        <w:t>ip domain name LAB</w:t>
        <w:br/>
        <w:t>!</w:t>
        <w:br/>
        <w:t>!</w:t>
        <w:br/>
        <w:t>!</w:t>
        <w:br/>
        <w:t>no ip igmp snooping vlan 13</w:t>
        <w:br/>
        <w:t>no ip igmp snooping vlan 14</w:t>
        <w:br/>
        <w:t>no ip igmp snooping vlan 50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>vtp mode off</w:t>
        <w:br/>
        <w:t>vtp version 1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!</w:t>
        <w:br/>
        <w:t>flow exporter wireless-local-exporter</w:t>
        <w:br/>
        <w:t xml:space="preserve"> destination local wlc</w:t>
        <w:br/>
        <w:t>!</w:t>
        <w:br/>
        <w:t>!</w:t>
        <w:br/>
        <w:t>flow monitor wireless-avc-basic</w:t>
        <w:br/>
        <w:t xml:space="preserve"> exporter wireless-local-exporter</w:t>
        <w:br/>
        <w:t xml:space="preserve"> cache timeout active 60</w:t>
        <w:br/>
        <w:t xml:space="preserve"> record wireless avc basic</w:t>
        <w:br/>
        <w:t>!</w:t>
        <w:br/>
        <w:t>!</w:t>
        <w:br/>
        <w:t>flow monitor wireless-avc-basic-ipv6</w:t>
        <w:br/>
        <w:t xml:space="preserve"> exporter wireless-local-exporter</w:t>
        <w:br/>
        <w:t xml:space="preserve"> cache timeout active 60</w:t>
        <w:br/>
        <w:t xml:space="preserve"> record wireless avc ipv6 basic</w:t>
        <w:br/>
        <w:t>!</w:t>
        <w:br/>
        <w:t>!</w:t>
        <w:br/>
        <w:t>parameter-map type subscriber attribute-to-service Local_Profiling_Map-param</w:t>
        <w:br/>
        <w:t xml:space="preserve"> 1 map device-type eq "Android"</w:t>
        <w:br/>
        <w:t xml:space="preserve">  1 service-template Local_Profiling</w:t>
        <w:br/>
        <w:t>!</w:t>
        <w:br/>
        <w:t>parameter-map type webauth global</w:t>
        <w:br/>
        <w:t xml:space="preserve"> type webauth</w:t>
        <w:br/>
        <w:t xml:space="preserve"> intercept-https-enable</w:t>
        <w:br/>
        <w:t xml:space="preserve"> trustpoint CISCO_IDEVID_SUDI</w:t>
        <w:br/>
        <w:t>!</w:t>
        <w:br/>
        <w:t>!</w:t>
        <w:br/>
        <w:t>parameter-map type webauth GUEST_WEB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!</w:t>
        <w:br/>
        <w:t>parameter-map type webauth NIP_WEB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access-session mac-move deny</w:t>
        <w:br/>
        <w:t>multilink bundle-name authenticated</w:t>
        <w:br/>
        <w:t>!</w:t>
        <w:br/>
        <w:t>pae</w:t>
        <w:br/>
        <w:t>!</w:t>
        <w:br/>
        <w:t>crypto pki trustpoint TP-self-signed-2338823990</w:t>
        <w:br/>
        <w:t xml:space="preserve"> enrollment selfsigned</w:t>
        <w:br/>
        <w:t xml:space="preserve"> subject-name cn=IOS-Self-Signed-Certificate-2338823990</w:t>
        <w:br/>
        <w:t xml:space="preserve"> revocation-check none</w:t>
        <w:br/>
        <w:t xml:space="preserve"> rsakeypair TP-self-signed-2338823990</w:t>
        <w:br/>
        <w:t xml:space="preserve"> hash sha256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sha256</w:t>
        <w:br/>
        <w:t>!</w:t>
        <w:br/>
        <w:t>crypto pki trustpoint sdn-network-infra-iwan</w:t>
        <w:br/>
        <w:t xml:space="preserve"> enrollment url http://172.16.0.96:80/ejbca/publicweb/apply/scep/sdnscep</w:t>
        <w:br/>
        <w:t xml:space="preserve"> fqdn LAB-WLC.LAB</w:t>
        <w:br/>
        <w:t xml:space="preserve"> subject-name CN=C9800-L-C-K9_FCL263901DX_sdn-network-infra-iwan</w:t>
        <w:br/>
        <w:t xml:space="preserve"> subject-alt-name LAB-WLC.LAB</w:t>
        <w:br/>
        <w:t xml:space="preserve"> revocation-check crl</w:t>
        <w:br/>
        <w:t xml:space="preserve"> source interface Vlan400</w:t>
        <w:br/>
        <w:t xml:space="preserve"> rsakeypair sdn-network-infra-iwan</w:t>
        <w:br/>
        <w:t xml:space="preserve"> auto-enroll 80 regenerate</w:t>
        <w:br/>
        <w:t xml:space="preserve"> hash sha256</w:t>
        <w:br/>
        <w:t>!</w:t>
        <w:br/>
        <w:t>crypto pki trustpoint DNAC-CA</w:t>
        <w:br/>
        <w:t xml:space="preserve"> enrollment mode ra</w:t>
        <w:br/>
        <w:t xml:space="preserve"> enrollment terminal</w:t>
        <w:br/>
        <w:t xml:space="preserve"> usage ssl-client</w:t>
        <w:br/>
        <w:t xml:space="preserve"> revocation-check crl none</w:t>
        <w:br/>
        <w:t xml:space="preserve"> source interface Vlan400</w:t>
        <w:br/>
        <w:t xml:space="preserve"> hash sha256</w:t>
        <w:br/>
        <w:t>!</w:t>
        <w:br/>
        <w:t>crypto pki trustpoint dnaspaces4264</w:t>
        <w:br/>
        <w:t xml:space="preserve"> enrollment pkcs12</w:t>
        <w:br/>
        <w:t xml:space="preserve"> revocation-check crl</w:t>
        <w:br/>
        <w:t xml:space="preserve"> rsakeypair dnaspaces4264</w:t>
        <w:br/>
        <w:t xml:space="preserve"> hash sha256</w:t>
        <w:br/>
        <w:t>!</w:t>
        <w:br/>
        <w:t>crypto pki trustpoint dnaspaces4264-rrr1</w:t>
        <w:br/>
        <w:t xml:space="preserve"> revocation-check crl</w:t>
        <w:br/>
        <w:t xml:space="preserve"> hash sha256</w:t>
        <w:br/>
        <w:t>!</w:t>
        <w:br/>
        <w:t>crypto pki trustpoint portal03-cert</w:t>
        <w:br/>
        <w:t xml:space="preserve"> enrollment terminal pem</w:t>
        <w:br/>
        <w:t xml:space="preserve"> subject-name C=AU, ST=NSW, L=Sydney, O=lab, OU=wireless, CN=jaswanth.in</w:t>
        <w:br/>
        <w:t xml:space="preserve"> subject-alt-name jaswanth.in</w:t>
        <w:br/>
        <w:t xml:space="preserve"> revocation-check none</w:t>
        <w:br/>
        <w:t xml:space="preserve"> rsakeypair portal-keys</w:t>
        <w:br/>
        <w:t xml:space="preserve"> hash sha256</w:t>
        <w:br/>
        <w:t>!</w:t>
        <w:br/>
        <w:t>!</w:t>
        <w:br/>
        <w:t>crypto pki certificate chain TP-self-signed-2338823990</w:t>
        <w:br/>
        <w:t xml:space="preserve"> certificate self-signed 01</w:t>
        <w:br/>
        <w:t xml:space="preserve">  30820330 30820218 A0030201 02020101 300D0609 2A864886 F70D0101 0B050030 </w:t>
        <w:br/>
        <w:t xml:space="preserve">  31312F30 2D060355 04030C26 494F532D 53656C66 2D536967 6E65642D 43657274 </w:t>
        <w:br/>
        <w:t xml:space="preserve">  69666963 6174652D 32333338 38323339 3930301E 170D3235 30323033 31313431 </w:t>
        <w:br/>
        <w:t xml:space="preserve">  32385A17 0D333530 32303331 31343132 385A3031 312F302D 06035504 030C2649 </w:t>
        <w:br/>
        <w:t xml:space="preserve">  4F532D53 656C662D 5369676E 65642D43 65727469 66696361 74652D32 33333838 </w:t>
        <w:br/>
        <w:t xml:space="preserve">  32333939 30308201 22300D06 092A8648 86F70D01 01010500 0382010F 00308201 </w:t>
        <w:br/>
        <w:t xml:space="preserve">  0A028201 0100D166 0594003F 93A8BA33 4FE64A1A 9FC9EBB2 472A083F D616AB7A </w:t>
        <w:br/>
        <w:t xml:space="preserve">  6E6F1A10 E84F98BD A2E91805 5860C269 FF13228C 54F3847B 9D36E9A4 D0CB180A </w:t>
        <w:br/>
        <w:t xml:space="preserve">  C3348A0B B6C80C28 6A5CBFC0 ECF01932 1E49E095 4C9AADC5 47143BD2 454C4A52 </w:t>
        <w:br/>
        <w:t xml:space="preserve">  86A00118 FE5AB2BD 6693E061 05EAA6BA D492004C A1656B69 ED089DC3 E2F3D402 </w:t>
        <w:br/>
        <w:t xml:space="preserve">  D78092DA 587002F0 D1AADAEE 06ACD1AD D11EC52F 4024AB5C F96FC17D 6590B0BC </w:t>
        <w:br/>
        <w:t xml:space="preserve">  FFE8638F F9B1FBD4 2A7F7906 536EC6B2 719C5A50 2B0C1239 34083E6E 7511A0E4 </w:t>
        <w:br/>
        <w:t xml:space="preserve">  D3F7AAC5 43BD66D7 93285FE2 21CC7993 372058EF 7528E429 A0A90265 CEA4D312 </w:t>
        <w:br/>
        <w:t xml:space="preserve">  0842C1BD C1B8D621 D4D1E82A 16FFA734 2DF5B357 F71AB0D7 FA0DF1D8 BB61865F </w:t>
        <w:br/>
        <w:t xml:space="preserve">  6E7A93DD BBC90203 010001A3 53305130 1D060355 1D0E0416 04144452 67292BE4 </w:t>
        <w:br/>
        <w:t xml:space="preserve">  53836F0E E0AC81DA 8B84FFDD 8289301F 0603551D 23041830 16801444 5267292B </w:t>
        <w:br/>
        <w:t xml:space="preserve">  E453836F 0EE0AC81 DA8B84FF DD828930 0F060355 1D130101 FF040530 030101FF </w:t>
        <w:br/>
        <w:t xml:space="preserve">  300D0609 2A864886 F70D0101 0B050003 82010100 8E6B1BD2 07C568C7 361B6890 </w:t>
        <w:br/>
        <w:t xml:space="preserve">  23B6C4BB D5827BF1 8A7B85A3 3671B703 43CA62F3 AC53A02F E928869D BDDCEF84 </w:t>
        <w:br/>
        <w:t xml:space="preserve">  6AAE635C 450FF6A6 78CBFAEB 2156BA47 B50B8AC2 8CC563FE 79C4228A 47F7791F </w:t>
        <w:br/>
        <w:t xml:space="preserve">  80103A52 61D8A7F3 50BC15C9 6F5052A4 27B4B404 C594A1A4 673F2441 B834642F </w:t>
        <w:br/>
        <w:t xml:space="preserve">  5FAADE30 477640A5 830D057A AC1E2255 6FB8A300 8A51C0E2 889EC9A2 B8B56E4B </w:t>
        <w:br/>
        <w:t xml:space="preserve">  30AEA7B2 4EDAAE9F 454C1A9F 6375B59F EFCB09F3 E6F0D2CC C88D5E46 C891A836 </w:t>
        <w:br/>
        <w:t xml:space="preserve">  D803A893 319B2623 E1731C96 F2525DE1 434C3771 4DD9AF27 F20CD28A 77F15920 </w:t>
        <w:br/>
        <w:t xml:space="preserve">  1AD5002C B1871338 5C75BFD4 625F9CFC 64FFFF3F 5EE8DAAB 0D31D005 BC1FEAB6 </w:t>
        <w:br/>
        <w:t xml:space="preserve">  F5C1664B 14ABAD7C 017F5CAE 51F2DD14 2320B739</w:t>
        <w:br/>
        <w:t xml:space="preserve">  </w:t>
        <w:tab/>
        <w:t>quit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sdn-network-infra-iwan</w:t>
        <w:br/>
        <w:t xml:space="preserve"> certificate 25543EB113626F34</w:t>
        <w:br/>
        <w:t xml:space="preserve">  30820376 3082025E A0030201 02020825 543EB113 626F3430 0D06092A 864886F7 </w:t>
        <w:br/>
        <w:t xml:space="preserve">  0D01010D 0500301F 311D301B 06035504 030C1473 646E2D6E 6574776F 726B2D69 </w:t>
        <w:br/>
        <w:t xml:space="preserve">  6E667261 2D636130 1E170D32 35303631 33313034 3531345A 170D3236 30363133 </w:t>
        <w:br/>
        <w:t xml:space="preserve">  31303435 31345A30 56311A30 1806092A 864886F7 0D010902 0C0B4C41 422D574C </w:t>
        <w:br/>
        <w:t xml:space="preserve">  432E4C41 42313830 36060355 04030C2F 43393830 302D4C2D 432D4B39 5F46434C </w:t>
        <w:br/>
        <w:t xml:space="preserve">  32363339 30314458 5F73646E 2D6E6574 776F726B 2D696E66 72612D69 77616E30 </w:t>
        <w:br/>
        <w:t xml:space="preserve">  82012230 0D06092A 864886F7 0D010101 05000382 010F0030 82010A02 82010100 </w:t>
        <w:br/>
        <w:t xml:space="preserve">  C384C4E4 6B4A46D7 B1E99394 A6BC2E96 23C26DD6 87F29C39 72178C35 8173317F </w:t>
        <w:br/>
        <w:t xml:space="preserve">  AD61D264 91687885 9120B7C3 7540D07D E554C44C BA9BB6A6 2C785179 CD23C792 </w:t>
        <w:br/>
        <w:t xml:space="preserve">  06C8D8A2 D9FDA4A1 996FD0ED D9922C11 18CE9ACD 19B708DB 66F38044 61BD310F </w:t>
        <w:br/>
        <w:t xml:space="preserve">  FD1D29FF 1B5351D3 37EA8707 02503EBD 59623050 A134F372 3F9D2EFB 3F013149 </w:t>
        <w:br/>
        <w:t xml:space="preserve">  B86EA87A 62272B55 BC7724C1 DFE6A02B C7844002 64DDB09E 0EF0AD49 16835CA1 </w:t>
        <w:br/>
        <w:t xml:space="preserve">  68298287 9E5F29E1 262A5222 A504A195 6648B5AE 2AFA6C71 92E0A1E4 D0B57ACA </w:t>
        <w:br/>
        <w:t xml:space="preserve">  CF678312 9B124218 5ADE5FAF ECFB7890 55F1FC57 5DF89096 192DCB35 0F75D24C </w:t>
        <w:br/>
        <w:t xml:space="preserve">  B665E586 A96910DD B0022F92 4B856D15 ECEDD85A D8A02162 FFF39630 3B821EC3 </w:t>
        <w:br/>
        <w:t xml:space="preserve">  02030100 01A37F30 7D300C06 03551D13 0101FF04 02300030 1F060355 1D230418 </w:t>
        <w:br/>
        <w:t xml:space="preserve">  30168014 6C22712E 5F3A0E41 63332B12 64E21E5F F0124B15 301D0603 551D2504 </w:t>
        <w:br/>
        <w:t xml:space="preserve">  16301406 082B0601 05050703 0206082B 06010505 07030430 1D060355 1D0E0416 </w:t>
        <w:br/>
        <w:t xml:space="preserve">  0414D58D 37797503 23B3FAD2 A114137A 41DC2DAF A897300E 0603551D 0F0101FF </w:t>
        <w:br/>
        <w:t xml:space="preserve">  04040302 05E0300D 06092A86 4886F70D 01010D05 00038201 0100E64A D028AE6A </w:t>
        <w:br/>
        <w:t xml:space="preserve">  B6C80BEB 1EE4B68C 4A0D12EC 31BA938D 97313507 937F873D 3CCDA7D7 2525E0E7 </w:t>
        <w:br/>
        <w:t xml:space="preserve">  AE6C7FC2 2C4A20F8 5B54B731 055E4DAC 89F9132C CDE355B6 0C1D7AAA AF331624 </w:t>
        <w:br/>
        <w:t xml:space="preserve">  2BD30B55 78EDB1B7 851C50A1 EAFA4CB4 290DE5A9 EA0536ED 89FF8E78 32E542ED </w:t>
        <w:br/>
        <w:t xml:space="preserve">  3B05C3A4 AC8BF4BE 460E40E2 35A9AF24 32EBA262 90422F86 03D02698 6561F9E5 </w:t>
        <w:br/>
        <w:t xml:space="preserve">  CA6ECEA6 506888F1 3486854C 12A43561 044AD0B2 B8D4E2FB 73E681DC 144386B9 </w:t>
        <w:br/>
        <w:t xml:space="preserve">  F81AAA9D 84EBAF70 14AE5D71 25681987 6A590DA9 5C5476AC D2C985EF 81F0FA3C </w:t>
        <w:br/>
        <w:t xml:space="preserve">  20BA598C 87231706 87B925AD D01DF3D4 CA4DC4C8 485E105C 56628E9B CABCFCB9 </w:t>
        <w:br/>
        <w:t xml:space="preserve">  7746DBEA EC1971F2 582B42BA C281A831 6998D4CE 8DF4092E 40A1</w:t>
        <w:br/>
        <w:t xml:space="preserve">  </w:t>
        <w:tab/>
        <w:t>quit</w:t>
        <w:br/>
        <w:t xml:space="preserve"> certificate ca 754153AAC02618BF</w:t>
        <w:br/>
        <w:t xml:space="preserve">  30820323 3082020B A0030201 02020875 4153AAC0 2618BF30 0D06092A 864886F7 </w:t>
        <w:br/>
        <w:t xml:space="preserve">  0D01010D 0500301F 311D301B 06035504 030C1473 646E2D6E 6574776F 726B2D69 </w:t>
        <w:br/>
        <w:t xml:space="preserve">  6E667261 2D636130 1E170D32 34303930 39313635 3131345A 170D3339 30393130 </w:t>
        <w:br/>
        <w:t xml:space="preserve">  31363531 31345A30 1F311D30 1B060355 04030C14 73646E2D 6E657477 6F726B2D </w:t>
        <w:br/>
        <w:t xml:space="preserve">  696E6672 612D6361 30820122 300D0609 2A864886 F70D0101 01050003 82010F00 </w:t>
        <w:br/>
        <w:t xml:space="preserve">  3082010A 02820101 00F11361 1D6BEAEE B013F34B F4C7B101 3DD2C305 A82E23B3 </w:t>
        <w:br/>
        <w:t xml:space="preserve">  EC725022 5645559C A06F1A62 5BA58FB7 73822C8D EFCB8E9A 921E67F2 91B04322 </w:t>
        <w:br/>
        <w:t xml:space="preserve">  BDC76E05 8679CDC7 89B0BB11 7BA319F4 6A733DC4 D31D5BE8 1864E31E 07BD4EA9 </w:t>
        <w:br/>
        <w:t xml:space="preserve">  6AB404FB DEBBDB9C 2598607D 507ADDA2 2D86414D 8352FE2A 126DC05F E51AD447 </w:t>
        <w:br/>
        <w:t xml:space="preserve">  323CA937 FA0F32CD 36820211 CB1832B4 13843B01 F0EA58FB C2DB1D43 8C6D56E4 </w:t>
        <w:br/>
        <w:t xml:space="preserve">  5D43F164 BA7E1ED6 713CB3E9 820058F3 00260E0E 5E77593B 4C8BA66C E7CF4109 </w:t>
        <w:br/>
        <w:t xml:space="preserve">  B0117677 B9177B86 47E4B0C4 E0AEDA99 8DB6651C 89A22BD3 F16C4839 34D21742 </w:t>
        <w:br/>
        <w:t xml:space="preserve">  46E97EF1 FE46B286 AD9D7299 387369CE 426C430B 26E9E771 BE4D0D56 AFCA3E5F </w:t>
        <w:br/>
        <w:t xml:space="preserve">  BD52EA0E A377290D 5F020301 0001A363 3061300F 0603551D 130101FF 04053003 </w:t>
        <w:br/>
        <w:t xml:space="preserve">  0101FF30 1F060355 1D230418 30168014 6C22712E 5F3A0E41 63332B12 64E21E5F </w:t>
        <w:br/>
        <w:t xml:space="preserve">  F0124B15 301D0603 551D0E04 1604146C 22712E5F 3A0E4163 332B1264 E21E5FF0 </w:t>
        <w:br/>
        <w:t xml:space="preserve">  124B1530 0E060355 1D0F0101 FF040403 02018630 0D06092A 864886F7 0D01010D </w:t>
        <w:br/>
        <w:t xml:space="preserve">  05000382 010100AF 89499B40 5DBBF256 8902FC03 00EB189C 2D349E3E 303B488E </w:t>
        <w:br/>
        <w:t xml:space="preserve">  A50932DF 72EE4CB5 43AAB4B9 2C766816 4207428B EA9B11F1 AD25E2EE A5A4A104 </w:t>
        <w:br/>
        <w:t xml:space="preserve">  25F2935E 83E76E5A 5E5C81AC AAB9FD9C B70D255C 4C9E63DC 9DF53876 FB352973 </w:t>
        <w:br/>
        <w:t xml:space="preserve">  C02C8111 50CBFD9A 87266EBD CBEA177E 5FB94CEB 118ED256 FCA22D9D 27D8CC5C </w:t>
        <w:br/>
        <w:t xml:space="preserve">  DF142F66 4F964C74 B00C8BAB 862277AC E46339F4 0643A3E5 C67CA596 3015D50C </w:t>
        <w:br/>
        <w:t xml:space="preserve">  3395179E 05FA0446 880265D0 682EC8C5 594CB862 E447534E FC8FBE1E 725B08FE </w:t>
        <w:br/>
        <w:t xml:space="preserve">  52A3A3A9 BC0C7D0E C77D559E C92C513F E5C16109 A3DF9A80 B2398320 785E7D7F </w:t>
        <w:br/>
        <w:t xml:space="preserve">  3B6A3C21 2A59CF6E 39BE717C 40EB2596 B6AF1997 14166E8D 96E8B2BB 3C013DC9 </w:t>
        <w:br/>
        <w:t xml:space="preserve">  1FB6CCE6 4C6E2D</w:t>
        <w:br/>
        <w:t xml:space="preserve">  </w:t>
        <w:tab/>
        <w:t>quit</w:t>
        <w:br/>
        <w:t>crypto pki certificate chain DNAC-CA</w:t>
        <w:br/>
        <w:t xml:space="preserve"> certificate ca 7BF1D2EC4FD00D20FB0A852AED9F417E275B3293</w:t>
        <w:br/>
        <w:t xml:space="preserve">  308203A5 3082028D A0030201 0202147B F1D2EC4F D00D20FB 0A852AED 9F417E27 </w:t>
        <w:br/>
        <w:t xml:space="preserve">  5B329330 0D06092A 864886F7 0D01010B 05003062 312D302B 06035504 030C2434 </w:t>
        <w:br/>
        <w:t xml:space="preserve">  63613561 6537332D 61643861 2D356365 302D3865 66302D62 66656631 31643065 </w:t>
        <w:br/>
        <w:t xml:space="preserve">  65393331 16301406 0355040A 0C0D4369 73636F20 53797374 656D7331 19301706 </w:t>
        <w:br/>
        <w:t xml:space="preserve">  0355040B 0C104369 73636F20 444E4120 43656E74 6572301E 170D3234 30393039 </w:t>
        <w:br/>
        <w:t xml:space="preserve">  31333136 30345A17 0D323730 36303631 33313630 345A3062 312D302B 06035504 </w:t>
        <w:br/>
        <w:t xml:space="preserve">  030C2434 63613561 6537332D 61643861 2D356365 302D3865 66302D62 66656631 </w:t>
        <w:br/>
        <w:t xml:space="preserve">  31643065 65393331 16301406 0355040A 0C0D4369 73636F20 53797374 656D7331 </w:t>
        <w:br/>
        <w:t xml:space="preserve">  19301706 0355040B 0C104369 73636F20 444E4120 43656E74 65723082 0122300D </w:t>
        <w:br/>
        <w:t xml:space="preserve">  06092A86 4886F70D 01010105 00038201 0F003082 010A0282 010100D9 2B02A637 </w:t>
        <w:br/>
        <w:t xml:space="preserve">  803D1AEF 6269C5D7 0DB43F6D CE7795C9 A9D6CE3F 09370993 911A4A03 2FD01520 </w:t>
        <w:br/>
        <w:t xml:space="preserve">  109CE2D2 2092870A CC653061 99D3BE7D 0A1D2B64 D600E376 1A8C4B17 A5B4E916 </w:t>
        <w:br/>
        <w:t xml:space="preserve">  BE0B4319 7E126B3C 9198B336 FCC8620A D9756B01 24182A11 BE69B819 EF26F76C </w:t>
        <w:br/>
        <w:t xml:space="preserve">  3C3D56D9 C433C8BF 756B5D49 D6D88213 845F183E CF5659B8 502D43D7 DB170A79 </w:t>
        <w:br/>
        <w:t xml:space="preserve">  D585F473 EC5FB8B1 FDF5DFB4 D53605D4 152ABAAE E2E3A969 BB0731FC 8D4BF765 </w:t>
        <w:br/>
        <w:t xml:space="preserve">  473A8982 F7A7F901 923F8EE0 B1C9F9E4 EB59BE56 A4B1B284 B4BE15D1 CEE8C002 </w:t>
        <w:br/>
        <w:t xml:space="preserve">  E147FD24 74F2EB00 1E01ED78 DFF74422 CF58790C 5B378832 733EE9F4 4FC774AE </w:t>
        <w:br/>
        <w:t xml:space="preserve">  48909A41 B98B0A30 DBA7F05C DEA86306 836FAC5A 3918FDA1 35948102 03010001 </w:t>
        <w:br/>
        <w:t xml:space="preserve">  A3533051 301D0603 551D0E04 160414E7 A0B63A7C 2D5B7B45 EE6B6DDE 08B45E1D </w:t>
        <w:br/>
        <w:t xml:space="preserve">  60DA1930 1F060355 1D230418 30168014 E7A0B63A 7C2D5B7B 45EE6B6D DE08B45E </w:t>
        <w:br/>
        <w:t xml:space="preserve">  1D60DA19 300F0603 551D1301 01FF0405 30030101 FF300D06 092A8648 86F70D01 </w:t>
        <w:br/>
        <w:t xml:space="preserve">  010B0500 03820101 0031C162 CD578B1A E37B9357 232B996C 3B5007C4 0E769BF9 </w:t>
        <w:br/>
        <w:t xml:space="preserve">  154FAD91 6452A4DC F80421C6 674C9535 EBB42552 373596F8 26D624D2 A8685071 </w:t>
        <w:br/>
        <w:t xml:space="preserve">  B571DECA EE666F64 5909DD56 11315C57 4C08AD6A 31223646 D4F9AAC8 FBB28421 </w:t>
        <w:br/>
        <w:t xml:space="preserve">  C2A1C852 9D42B829 973BA495 17A5F75F 1BF0C93A 614CAFDF 9A47744F C79F5B00 </w:t>
        <w:br/>
        <w:t xml:space="preserve">  C69C2729 2F815376 A69E2CAD 38E12E35 CE7FCFF2 8572E0C8 BCE1C536 D5161EE1 </w:t>
        <w:br/>
        <w:t xml:space="preserve">  F5E089A6 DF8A69FE 02B7172E D57F90D4 DB584D76 3C799D02 50301E75 36CB09D6 </w:t>
        <w:br/>
        <w:t xml:space="preserve">  5C89B6FB D4AA66A2 ED1288B5 4EF09B39 E2878AB1 D79694B8 ED9BE1D0 AA8A0EBA </w:t>
        <w:br/>
        <w:t xml:space="preserve">  F257E812 CC091571 C8202728 1AA47B56 82AE6FB8 63126EE7 27BBDE5A D957E0FC </w:t>
        <w:br/>
        <w:t xml:space="preserve">  509C5D69 63B329FA FF</w:t>
        <w:br/>
        <w:t xml:space="preserve">  </w:t>
        <w:tab/>
        <w:t>quit</w:t>
        <w:br/>
        <w:t>crypto pki certificate chain dnaspaces4264</w:t>
        <w:br/>
        <w:t xml:space="preserve"> certificate 02950817F54553D800</w:t>
        <w:br/>
        <w:t xml:space="preserve">  308204BE 308202A6 A0030201 02020902 950817F5 4553D800 300D0609 2A864886 </w:t>
        <w:br/>
        <w:t xml:space="preserve">  F70D0101 0B050030 74310B30 09060355 04061302 55533113 30110603 5504080C </w:t>
        <w:br/>
        <w:t xml:space="preserve">  0A43616C 69666F72 6E696131 19301706 0355040A 0C104369 73636F20 53797374 </w:t>
        <w:br/>
        <w:t xml:space="preserve">  656D2049 6E633113 30110603 55040B0C 0A444E41 20537061 63657331 20301E06 </w:t>
        <w:br/>
        <w:t xml:space="preserve">  03550403 0C17444E 41537061 63657349 6E746572 6D656469 61746543 41301E17 </w:t>
        <w:br/>
        <w:t xml:space="preserve">  0D323530 36313231 34313535 335A170D 33353036 31303134 31353533 5A305C31 </w:t>
        <w:br/>
        <w:t xml:space="preserve">  0B300906 03550406 13025553 31133011 06035504 080C0A43 616C6966 6F726E69 </w:t>
        <w:br/>
        <w:t xml:space="preserve">  61311030 0E060355 04070C07 53616E4A 6F736531 0E300C06 0355040A 0C054369 </w:t>
        <w:br/>
        <w:t xml:space="preserve">  73636F31 16301406 03550403 0C0D3139 322E3136 382E352E 31313130 82012230 </w:t>
        <w:br/>
        <w:t xml:space="preserve">  0D06092A 864886F7 0D010101 05000382 010F0030 82010A02 82010100 C6155958 </w:t>
        <w:br/>
        <w:t xml:space="preserve">  3EF1528B 908D7780 E20365FC 548C850F B2B74746 73724570 371739E2 85C550F5 </w:t>
        <w:br/>
        <w:t xml:space="preserve">  E6D921AC 4AC670E8 E969F372 FF12E3E3 7055D200 21F7E4FB 3FABC706 0C35B395 </w:t>
        <w:br/>
        <w:t xml:space="preserve">  E1641E2D 139AF6B5 40352E08 8C24A03F 6C85D11A 21AE0922 763DA92B 52988093 </w:t>
        <w:br/>
        <w:t xml:space="preserve">  3BEB9B97 A5E2E89A BF59FA9D A43DF2C9 17B1E8E3 8B29A55A 3B22BCE7 554B3126 </w:t>
        <w:br/>
        <w:t xml:space="preserve">  F8711154 E3EE28F3 9FDCBFD4 D62D700D EA0F41F0 A7A62AA3 65216EDF D0F51D4C </w:t>
        <w:br/>
        <w:t xml:space="preserve">  6E7B9633 1644AD44 931A40CA 449649E1 758DEDDF 3B1893BB FB57FD37 4C3DFFE7 </w:t>
        <w:br/>
        <w:t xml:space="preserve">  704DD087 CBA94865 FEB4F7ED 042CA9E8 F1483299 875E7165 7AE10F9F 58DFE278 </w:t>
        <w:br/>
        <w:t xml:space="preserve">  9DB77CE9 24C8BE68 1B3C634E 4B15D7A8 A2F9C354 906B6486 A2D1B4E7 02030100 </w:t>
        <w:br/>
        <w:t xml:space="preserve">  01A36B30 69300906 03551D13 04023000 300B0603 551D0F04 04030205 E0300F06 </w:t>
        <w:br/>
        <w:t xml:space="preserve">  03551D11 04083006 8704C0A8 056F301D 0603551D 0E041604 144ACAF1 16EA00A8 </w:t>
        <w:br/>
        <w:t xml:space="preserve">  FCE3863C 85504A68 52DB7992 5D301F06 03551D23 04183016 8014227E DFE226D5 </w:t>
        <w:br/>
        <w:t xml:space="preserve">  68CEC4F9 F3EDE10C 8A9A04A3 EBA3300D 06092A86 4886F70D 01010B05 00038202 </w:t>
        <w:br/>
        <w:t xml:space="preserve">  01004559 9CB289AD 5A11A13C 8E83EB31 17873BF2 1E6C77AA A768D2B0 DE6B750B </w:t>
        <w:br/>
        <w:t xml:space="preserve">  E08D8B7A DFE57BB1 3FAE4F25 31A27CF4 AB2150DC 487921A7 5EEE24C7 EB2E9DF4 </w:t>
        <w:br/>
        <w:t xml:space="preserve">  976CBDC5 22FF5826 A6233D83 AD3EC1A3 1EA1CC92 5B927978 BE25FBA3 A8A670B9 </w:t>
        <w:br/>
        <w:t xml:space="preserve">  46C6BCE9 167FCBC7 45E0A560 D3174BFF ADB4BBF5 D27C2C06 21AB056E B90C0920 </w:t>
        <w:br/>
        <w:t xml:space="preserve">  75B0A939 9418D6F1 73251F29 5E28D7CF 0A406297 239A3A2A 3383C948 D4315438 </w:t>
        <w:br/>
        <w:t xml:space="preserve">  E3DB3892 E51DC4B9 FDD6F377 B4361FA8 41A2B7C7 B520C71D 2E57AF07 C23B0CEC </w:t>
        <w:br/>
        <w:t xml:space="preserve">  BFE65E99 0F40D983 DCF2E672 5EA72ABF 14283BF7 11B7755B C6F7ED62 617E8ED4 </w:t>
        <w:br/>
        <w:t xml:space="preserve">  26548BA4 44D560CF 5088C7EF 28EEC1BF C2DADFD2 6D7263CE ABED3304 44BE8270 </w:t>
        <w:br/>
        <w:t xml:space="preserve">  B24364B1 20F50F40 71D60020 25ADD63B 4F5EF0B5 68A7C59C 02DB9DBB 32B65F30 </w:t>
        <w:br/>
        <w:t xml:space="preserve">  74995206 BB607A9F 77E59535 4A7B373D 487E30B1 52A45048 150E7F87 A1652D83 </w:t>
        <w:br/>
        <w:t xml:space="preserve">  74599D2B 899A0F65 FF02718F EEF1DE01 386FB5F3 36468E5A 653D7D0C 95F9B3AB </w:t>
        <w:br/>
        <w:t xml:space="preserve">  B82201E2 3E2848CB 3B65E721 2F2D26E6 AAFA60E4 32456DD3 9BE4AF2D BC50A9DC </w:t>
        <w:br/>
        <w:t xml:space="preserve">  21BCE014 AB78ABDE 8FE8B4DE C8AF191C 8DF6DF52 4C1221FB E7BB8692 C5EE4B2B </w:t>
        <w:br/>
        <w:t xml:space="preserve">  77ACD040 5CFA08A6 5E2FEEBF 566948DB A27A0C4D 1BA5936C 48E2B30A 3AE355E5 </w:t>
        <w:br/>
        <w:t xml:space="preserve">  E9D6666E C7D55EC8 6F44411C 8C1AA7D5 61FA1E7D 29E9E6EE 79B5CD49 0AA2029E </w:t>
        <w:br/>
        <w:t xml:space="preserve">  21BC688D 5F521056 852C567D 2D15175E 0D2CF6CA 6715D319 CC533E0E 29A47149 E4AA</w:t>
        <w:br/>
        <w:t xml:space="preserve">  </w:t>
        <w:tab/>
        <w:t>quit</w:t>
        <w:br/>
        <w:t xml:space="preserve"> certificate ca 1000</w:t>
        <w:br/>
        <w:t xml:space="preserve">  308205D5 308203BD A0030201 02020210 00300D06 092A8648 86F70D01 010B0500 </w:t>
        <w:br/>
        <w:t xml:space="preserve">  307F310B 30090603 55040613 02555331 13301106 03550408 0C0A4361 6C69666F </w:t>
        <w:br/>
        <w:t xml:space="preserve">  726E6961 3111300F 06035504 070C0853 616E204A 6F736531 19301706 0355040A </w:t>
        <w:br/>
        <w:t xml:space="preserve">  0C104369 73636F20 53797374 656D2049 6E633113 30110603 55040B0C 0A444E41 </w:t>
        <w:br/>
        <w:t xml:space="preserve">  20537061 63657331 18301606 03550403 0C0F444E 41537061 63657352 6F6F7443 </w:t>
        <w:br/>
        <w:t xml:space="preserve">  41301E17 0D323030 34303430 31343333 325A170D 33303034 30323031 34333332 </w:t>
        <w:br/>
        <w:t xml:space="preserve">  5A307431 0B300906 03550406 13025553 31133011 06035504 080C0A43 616C6966 </w:t>
        <w:br/>
        <w:t xml:space="preserve">  6F726E69 61311930 17060355 040A0C10 43697363 6F205379 7374656D 20496E63 </w:t>
        <w:br/>
        <w:t xml:space="preserve">  31133011 06035504 0B0C0A44 4E412053 70616365 73312030 1E060355 04030C17 </w:t>
        <w:br/>
        <w:t xml:space="preserve">  444E4153 70616365 73496E74 65726D65 64696174 65434130 82022230 0D06092A </w:t>
        <w:br/>
        <w:t xml:space="preserve">  864886F7 0D010101 05000382 020F0030 82020A02 82020100 BEACB56C 744766FF </w:t>
        <w:br/>
        <w:t xml:space="preserve">  16F82407 3F548B77 1442C423 368A4DBE 0E4A6D48 61381632 5A4C9C0A 8AD0FCA3 </w:t>
        <w:br/>
        <w:t xml:space="preserve">  25A2550D D56B5D74 F95E584D 79B500E3 8D871456 77A750C9 65570D7A 85FFA301 </w:t>
        <w:br/>
        <w:t xml:space="preserve">  E5205B9D 18319549 EC8CE99E 51DA9E70 23B9D178 CDBD602E 46FA0B25 9194A045 </w:t>
        <w:br/>
        <w:t xml:space="preserve">  3161BE06 81A508BE 2438BFE0 6663F93D 68355113 65F6B8BC 1A7672F5 49A1B310 </w:t>
        <w:br/>
        <w:t xml:space="preserve">  1F5652A0 E16244CB BD4B1CB7 DA9E3AA1 DCA70D08 E5F90FA7 C31FD534 6866E1C7 </w:t>
        <w:br/>
        <w:t xml:space="preserve">  9DA4D720 08E97218 8835D8AE E13B38B5 34C2DFC8 B850DAC0 3B0A8966 986824A0 </w:t>
        <w:br/>
        <w:t xml:space="preserve">  831B88F8 93875CDE B146CC93 43854372 F6E4CC1F B53136D0 B7B65013 48AB3534 </w:t>
        <w:br/>
        <w:t xml:space="preserve">  CB5DD1BA 1BB17655 D59FFB96 32E5810E A68A96E5 E1D56153 A6D2FAF9 49EE27BA </w:t>
        <w:br/>
        <w:t xml:space="preserve">  3E0C33E8 DA03BA7F 5781B6E2 5BCC68AB AF8A1CD2 140D73A1 A756326F 63F06FD4 </w:t>
        <w:br/>
        <w:t xml:space="preserve">  65086D12 449650C8 0796B3DB 9E8F43F3 6360EDDF 481FCB03 E58F72A6 25A3F3DA </w:t>
        <w:br/>
        <w:t xml:space="preserve">  547E3B6D 3AA28776 C35A55D8 8BF20E0B 58BCACA1 6DD11E5E EB8151C7 3AD1AC9E </w:t>
        <w:br/>
        <w:t xml:space="preserve">  093F0924 CF3F5A9A F23E2291 AE04FE51 1F6C9F91 7490F7DA CC4FDB95 9FADDB2D </w:t>
        <w:br/>
        <w:t xml:space="preserve">  A40E9715 F22A5DD6 C9B016EE E647F289 F1DEB8AA 9719C3BC ED726438 367F5662 </w:t>
        <w:br/>
        <w:t xml:space="preserve">  24CCF855 33D081AD E75FD9EC 35E9C6A5 30DA771A C598185C A3F1723D CE2298A6 </w:t>
        <w:br/>
        <w:t xml:space="preserve">  AD0FB8E7 E0456BC9 39372A9D 09EAA42C F8A0BF11 342E7B2B 9641285C CF9D378B </w:t>
        <w:br/>
        <w:t xml:space="preserve">  30224A76 D71EFFBA 8D12F55E 097D073A C0E30F20 63843FDF 02030100 01A36630 </w:t>
        <w:br/>
        <w:t xml:space="preserve">  64301D06 03551D0E 04160414 227EDFE2 26D568CE C4F9F3ED E10C8A9A 04A3EBA3 </w:t>
        <w:br/>
        <w:t xml:space="preserve">  301F0603 551D2304 18301680 148CAF22 63E995AD A66081FC 93C2AD53 896B0177 </w:t>
        <w:br/>
        <w:t xml:space="preserve">  2A301206 03551D13 0101FF04 08300601 01FF0201 00300E06 03551D0F 0101FF04 </w:t>
        <w:br/>
        <w:t xml:space="preserve">  04030201 86300D06 092A8648 86F70D01 010B0500 03820201 00C90683 B91B8A20 </w:t>
        <w:br/>
        <w:t xml:space="preserve">  E446FF7A A5386313 B686D070 55C04E73 76AE193F F7541DD2 2DFB0574 566A6966 </w:t>
        <w:br/>
        <w:t xml:space="preserve">  FB354E1A 889A78EA 37A62011 22F9749D 4F51372D 5EAE1AAA 9B96609E 35A0DB0C </w:t>
        <w:br/>
        <w:t xml:space="preserve">  2095E65C 8A52C247 1D39F04A A33F8DD1 649AFD2F 043B96CC CE891750 FFD006C3 </w:t>
        <w:br/>
        <w:t xml:space="preserve">  6F7FBBC4 ACFF6F6C 45D4FAEF 9F515E7A 155EE8D2 9E4E6435 8171741E 672D6186 </w:t>
        <w:br/>
        <w:t xml:space="preserve">  A8D1EEFD 4C54C916 C3A0E472 7CD4F008 176B2997 2DCD027B 61F3151A B9F5FB24 </w:t>
        <w:br/>
        <w:t xml:space="preserve">  DA96EE84 FB7ABB18 3998F686 F7D1B023 8CCA0CF8 C4B3744F A330223F C4041C70 </w:t>
        <w:br/>
        <w:t xml:space="preserve">  06699EA1 A9DD330B F0018A1F 3C22A6DE FCCDDBAF 854BD14E A1E1DA25 E769CE6C </w:t>
        <w:br/>
        <w:t xml:space="preserve">  1E2B00EF 0AAFC6E7 46A31C26 1D032B77 C3FB7220 C7CFE1DF 82CB8473 69ABE6F2 </w:t>
        <w:br/>
        <w:t xml:space="preserve">  ACE5861E 57D7F2A6 4B65020B 7C87C112 DF778B97 BED3CAA7 6F792463 989D32F1 </w:t>
        <w:br/>
        <w:t xml:space="preserve">  AA58F534 18CEFA77 D40C9FBE 1704428A 10EB5330 1A0364A3 52DAF3BD 4013DBA0 </w:t>
        <w:br/>
        <w:t xml:space="preserve">  D13FB591 FFD405DA 9598B660 7603F22B 0233153E 675CD9C2 E3487D25 584FC198 </w:t>
        <w:br/>
        <w:t xml:space="preserve">  9E10CC66 6A72C8F7 95390D3C 2C6F2AE9 A263E9E0 5E0916F3 CB104BB0 EE79E5D0 </w:t>
        <w:br/>
        <w:t xml:space="preserve">  348C6FF7 46692DFA C2240A05 B1633FB3 245CD5F5 3F3A829C 59CD73AC DE5F7DA4 </w:t>
        <w:br/>
        <w:t xml:space="preserve">  27996AE5 F59D428F 40D6F51B 08772332 999CA15A E0A708F7 C6E461CE 18ADD1C1 </w:t>
        <w:br/>
        <w:t xml:space="preserve">  94780A50 FA1670A8 B1ED6F06 825B218F A8F2D256 7E83A656 2628F77E 061BE62B </w:t>
        <w:br/>
        <w:t xml:space="preserve">  FCCEF3A1 D3084449 7A85F736 4CEA4017 3E65A544 FD6D6C15 94</w:t>
        <w:br/>
        <w:t xml:space="preserve">  </w:t>
        <w:tab/>
        <w:t>quit</w:t>
        <w:br/>
        <w:t>crypto pki certificate chain dnaspaces4264-rrr1</w:t>
        <w:br/>
        <w:t xml:space="preserve"> certificate ca 0096C2BF446C2DEEBA</w:t>
        <w:br/>
        <w:t xml:space="preserve">  308205E4 308203CC A0030201 02020900 96C2BF44 6C2DEEBA 300D0609 2A864886 </w:t>
        <w:br/>
        <w:t xml:space="preserve">  F70D0101 0B050030 7F310B30 09060355 04061302 55533113 30110603 5504080C </w:t>
        <w:br/>
        <w:t xml:space="preserve">  0A43616C 69666F72 6E696131 11300F06 03550407 0C085361 6E204A6F 73653119 </w:t>
        <w:br/>
        <w:t xml:space="preserve">  30170603 55040A0C 10436973 636F2053 79737465 6D20496E 63311330 11060355 </w:t>
        <w:br/>
        <w:t xml:space="preserve">  040B0C0A 444E4120 53706163 65733118 30160603 5504030C 0F444E41 53706163 </w:t>
        <w:br/>
        <w:t xml:space="preserve">  6573526F 6F744341 301E170D 32303034 30343031 33363233 5A170D34 30303333 </w:t>
        <w:br/>
        <w:t xml:space="preserve">  30303133 3632335A 307F310B 30090603 55040613 02555331 13301106 03550408 </w:t>
        <w:br/>
        <w:t xml:space="preserve">  0C0A4361 6C69666F 726E6961 3111300F 06035504 070C0853 616E204A 6F736531 </w:t>
        <w:br/>
        <w:t xml:space="preserve">  19301706 0355040A 0C104369 73636F20 53797374 656D2049 6E633113 30110603 </w:t>
        <w:br/>
        <w:t xml:space="preserve">  55040B0C 0A444E41 20537061 63657331 18301606 03550403 0C0F444E 41537061 </w:t>
        <w:br/>
        <w:t xml:space="preserve">  63657352 6F6F7443 41308202 22300D06 092A8648 86F70D01 01010500 0382020F </w:t>
        <w:br/>
        <w:t xml:space="preserve">  00308202 0A028202 0100CD6D 2AA70FB3 CD6B2A2D 76F8F5D9 E4B073F4 FFC96194 </w:t>
        <w:br/>
        <w:t xml:space="preserve">  4AE49F1A 096BA970 F542CDC6 83487886 D9D770E2 A92A8ACA AEE7DF3E C5525977 </w:t>
        <w:br/>
        <w:t xml:space="preserve">  5073120E ABC1BDA8 43D381F3 75C82DA3 22989C3C 60C61C02 A408C198 73A4D7DB </w:t>
        <w:br/>
        <w:t xml:space="preserve">  19505F58 4C6EA49E 9E3C326E F22F8831 99618C98 6C350F24 18AF9047 DF844492 </w:t>
        <w:br/>
        <w:t xml:space="preserve">  371D3499 B3926C30 2CC710A6 56DCA1A2 0D80FB44 9371F09B 8A1091A3 4AE9BE1C </w:t>
        <w:br/>
        <w:t xml:space="preserve">  C4DCF26D FDC1A03A 57D7B3B3 436E369B A592C158 99979D94 E976CB85 463BF445 </w:t>
        <w:br/>
        <w:t xml:space="preserve">  95A59E4A B7E6D68C E797E469 C7D61054 B9098FBD 49DBCF20 ED7D3F2D C8A32107 </w:t>
        <w:br/>
        <w:t xml:space="preserve">  2DD08674 976B9495 65AFF9F4 1160ECFA BF375D30 B22BFE58 7CD7682E 29C5E452 </w:t>
        <w:br/>
        <w:t xml:space="preserve">  3BB4C7C6 6FC895F9 155F57AF 449220BE 4F913D31 39E37F72 0B024C88 8E44266D </w:t>
        <w:br/>
        <w:t xml:space="preserve">  358DE59E ABA5A0AA BF92A057 88DA0BBC EF2FEE43 9509BE24 61E20830 D0E9D06C </w:t>
        <w:br/>
        <w:t xml:space="preserve">  D1CFAD51 D383AEED 5A10AFEB 8C6863D3 FC9F7F26 6ACB6FEB 95A41B85 3FE6D01D </w:t>
        <w:br/>
        <w:t xml:space="preserve">  71FBCD40 C58733E3 C30B2127 D5A07F9C 76A41ACC 83279B8C 1B85F389 F01A6A28 </w:t>
        <w:br/>
        <w:t xml:space="preserve">  3A4F092C 7D0D704B 5348BD0D CC4A3606 7AD265D7 4DA2585F F46B03C4 A900BB1F </w:t>
        <w:br/>
        <w:t xml:space="preserve">  AC53B51E 9534BBE3 E2934B99 04ACA09D C0E0CDFE 3466CD31 A4B13CA2 EC1E605A </w:t>
        <w:br/>
        <w:t xml:space="preserve">  5522243C 1B2E1B56 E0CF99D2 890971EB 2F3F0660 E9033565 42C50EBA EA757F25 </w:t>
        <w:br/>
        <w:t xml:space="preserve">  F3594937 10DF3F7D B676FED2 1B6D02AC BAB7D46D D846CAD1 02A202AF EFF93053 </w:t>
        <w:br/>
        <w:t xml:space="preserve">  AC3D44A0 51F5D78E 91510203 010001A3 63306130 1D060355 1D0E0416 04148CAF </w:t>
        <w:br/>
        <w:t xml:space="preserve">  2263E995 ADA66081 FC93C2AD 53896B01 772A301F 0603551D 23041830 1680148C </w:t>
        <w:br/>
        <w:t xml:space="preserve">  AF2263E9 95ADA660 81FC93C2 AD53896B 01772A30 0F060355 1D130101 FF040530 </w:t>
        <w:br/>
        <w:t xml:space="preserve">  030101FF 300E0603 551D0F01 01FF0404 03020186 300D0609 2A864886 F70D0101 </w:t>
        <w:br/>
        <w:t xml:space="preserve">  0B050003 82020100 88FFE0C7 2A74BF52 AA3B945E 9B640891 65FA5033 F424835A </w:t>
        <w:br/>
        <w:t xml:space="preserve">  D63B8BBC 5EFA94B7 97416E3A E71C7708 A3FC253E 16E12742 81AFFC17 5F55EC4E </w:t>
        <w:br/>
        <w:t xml:space="preserve">  FD883F9B ACF43BD8 5306F3B6 C95F9ABD ABB15D02 214747BE A6E8A275 49753EE5 </w:t>
        <w:br/>
        <w:t xml:space="preserve">  07073028 FB56483C 90A6A701 081C52BA 9AC66E15 E1939655 0470B405 07EB22E0 </w:t>
        <w:br/>
        <w:t xml:space="preserve">  CC1BD307 7B93E5FF 2063EA3C B732227B 62B4B49F DBC498F5 DC951034 1F5F265C </w:t>
        <w:br/>
        <w:t xml:space="preserve">  701AE070 B2958884 9BF3E5CB D67D4D1D 833FE983 70AA3923 CA0AF185 CEC2901E </w:t>
        <w:br/>
        <w:t xml:space="preserve">  CDD1E667 734D9C86 FC6560A4 31903612 030424E7 60AFE40C 5A0F34AB F822B325 </w:t>
        <w:br/>
        <w:t xml:space="preserve">  F10E843B 8662E6B9 5547D228 9D7D028F 24ED1B9C 980CFCFF 79CCB597 8908C7ED </w:t>
        <w:br/>
        <w:t xml:space="preserve">  8B4432B6 3F26A565 6156CFF0 303B1C3F 602FB8AF 10E6B5BD 8330EB86 3762852B </w:t>
        <w:br/>
        <w:t xml:space="preserve">  51BB9827 C365A2CC 99931CE8 99EF261F 595B2EF7 CB593A74 B8D015F4 10A56B07 </w:t>
        <w:br/>
        <w:t xml:space="preserve">  F32020D5 51F3B636 3310B371 4EAA24D8 935AF6FA 1147B12F 718F7734 CE19B6F8 </w:t>
        <w:br/>
        <w:t xml:space="preserve">  2251357A 4E51DF7D 459F8E56 BA9356CC 80E5256B 89DD2ADD 1B1B6111 B73F259C </w:t>
        <w:br/>
        <w:t xml:space="preserve">  47B84EEE 49C53351 665FE983 CAD997E8 33153B33 00946C4B 46EF01D6 E4AD438A </w:t>
        <w:br/>
        <w:t xml:space="preserve">  BF310720 ECF43702 86E1BB9F 9A66E5E3 7A425F50 909E5691 9556ABE2 D998A599 </w:t>
        <w:br/>
        <w:t xml:space="preserve">  6EDCA2F3 0BE659FA 08B24C34 D5CBF42B D4E42410 DB614F04 7F9B5740 C5EE087B </w:t>
        <w:br/>
        <w:t xml:space="preserve">  B67DEB5E 90B8C93E 4AC78940 EBF5E746 5AB22E72 A0CD31FE 2161E706 54320B9C </w:t>
        <w:br/>
        <w:t xml:space="preserve">  23270FC4 7834A0EA</w:t>
        <w:br/>
        <w:t xml:space="preserve">  </w:t>
        <w:tab/>
        <w:t>quit</w:t>
        <w:br/>
        <w:t>crypto pki certificate chain portal03-cert</w:t>
        <w:br/>
        <w:t xml:space="preserve"> certificate 130000001055310AB459A79F31000000000010</w:t>
        <w:br/>
        <w:t xml:space="preserve">  30820788 30820570 A0030201 02021313 00000010 55310AB4 59A79F31 00000000 </w:t>
        <w:br/>
        <w:t xml:space="preserve">  0010300D 06092A86 4886F70D 01010D05 00304F31 12301006 0A099226 8993F22C </w:t>
        <w:br/>
        <w:t xml:space="preserve">  64011916 02696E31 18301606 0A099226 8993F22C 64011916 086A6173 77616E74 </w:t>
        <w:br/>
        <w:t xml:space="preserve">  68311F30 1D060355 04031316 6A617377 616E7468 2D4A4153 57414E54 482D4341 </w:t>
        <w:br/>
        <w:t xml:space="preserve">  2D31301E 170D3235 30373039 31313036 31315A17 0D323730 37303931 31303631 </w:t>
        <w:br/>
        <w:t xml:space="preserve">  315A3063 310B3009 06035504 06130241 55310C30 0A060355 04081303 4E535731 </w:t>
        <w:br/>
        <w:t xml:space="preserve">  0F300D06 03550407 13065379 646E6579 310C300A 06035504 0A13036C 61623111 </w:t>
        <w:br/>
        <w:t xml:space="preserve">  300F0603 55040B13 08776972 656C6573 73311430 12060355 0403130B 6A617377 </w:t>
        <w:br/>
        <w:t xml:space="preserve">  616E7468 2E696E30 82022230 0D06092A 864886F7 0D010101 05000382 020F0030 </w:t>
        <w:br/>
        <w:t xml:space="preserve">  82020A02 82020100 9D14D374 502433B4 A11E0644 6C1B5DE6 80696109 FDE817D4 </w:t>
        <w:br/>
        <w:t xml:space="preserve">  09B530AB 6483B256 90498A97 E8FB3599 8CF48324 28EE3970 8A42DA7D F6CC8A42 </w:t>
        <w:br/>
        <w:t xml:space="preserve">  0C78BE49 BBC39608 3D3E33B9 5D910236 A4A88306 C1384D55 4C20C21F 5F52777D </w:t>
        <w:br/>
        <w:t xml:space="preserve">  45E3588D CC99C9A3 51C8B706 77BD01F9 2C3EC25F 6B908A83 55F21D45 63C7C5DC </w:t>
        <w:br/>
        <w:t xml:space="preserve">  B3F22D76 10AFFB5D 104ABEB0 D1DF24F8 3305A29A D70AA5F2 AEA767EC 8F434CBC </w:t>
        <w:br/>
        <w:t xml:space="preserve">  CED5D821 8F2D9548 9482DB8D 56A731B5 48AFC371 F7113289 A714CC0C 612EB53E </w:t>
        <w:br/>
        <w:t xml:space="preserve">  B7046756 D99C9503 E3575CC5 AC826E9B 7EC0BF1C CD7ABAFE 93357893 191A6077 </w:t>
        <w:br/>
        <w:t xml:space="preserve">  2DFE2B72 498E4E44 D706BD2F B41EDE25 15FC621E 5C19D9A4 197750A0 130D6E02 </w:t>
        <w:br/>
        <w:t xml:space="preserve">  60E9D8B2 C7D7CAB7 FFC90601 6887A245 BFFAB509 E9EDE4A7 D6832D07 953869B7 </w:t>
        <w:br/>
        <w:t xml:space="preserve">  F8EC61F3 1B82E1C4 BC147884 1F8A4E5C AC2FD05C 19FCC30E 01E8F87E 0BF2FAE8 </w:t>
        <w:br/>
        <w:t xml:space="preserve">  88737053 47557FB7 0D3881C9 EA4BC9D0 071A0597 70CA6450 63E4BC9F 7F6198A6 </w:t>
        <w:br/>
        <w:t xml:space="preserve">  496FECF9 C385D418 D4DCC8F1 883859E8 6C8D4D7A 85F8D553 AF55AC74 879FDB93 </w:t>
        <w:br/>
        <w:t xml:space="preserve">  A16A5A3B B2071376 6294CD92 198FDA3F 54C49D81 DDE48751 44B07CB9 E43A417F </w:t>
        <w:br/>
        <w:t xml:space="preserve">  3BE2521C 31A7BF59 B2484144 95F9AB21 69C8299B E5615DF1 0878F127 0F2FD0FB </w:t>
        <w:br/>
        <w:t xml:space="preserve">  B297F937 DDF1A447 454338F7 8AA76DD1 FAD779AE C39C1016 10621909 BCB96940 </w:t>
        <w:br/>
        <w:t xml:space="preserve">  667DA699 DF543B9B A777E4A2 175DD894 63A48F2C 55A09E79 B166887A 334D68A5 </w:t>
        <w:br/>
        <w:t xml:space="preserve">  195E35D2 1B2848E9 02030100 01A38202 47308202 43300E06 03551D0F 0101FF04 </w:t>
        <w:br/>
        <w:t xml:space="preserve">  04030205 A0301606 03551D11 040F300D 820B6A61 7377616E 74682E69 6E301D06 </w:t>
        <w:br/>
        <w:t xml:space="preserve">  03551D0E 04160414 76AE0C58 3D99C0B9 DC5C6B9D F132B76B 5DEA306F 301F0603 </w:t>
        <w:br/>
        <w:t xml:space="preserve">  551D2304 18301680 14C88F7E 943510CF F97B889B 32DA0C0B A6486B60 9D3081D5 </w:t>
        <w:br/>
        <w:t xml:space="preserve">  0603551D 1F0481CD 3081CA30 81C7A081 C4A081C1 8681BE6C 6461703A 2F2F2F43 </w:t>
        <w:br/>
        <w:t xml:space="preserve">  4E3D6A61 7377616E 74682D4A 41535741 4E54482D 43412D31 2C434E3D 4A617377 </w:t>
        <w:br/>
        <w:t xml:space="preserve">  616E7468 2C434E3D 4344502C 434E3D50 75626C69 63253230 4B657925 32305365 </w:t>
        <w:br/>
        <w:t xml:space="preserve">  72766963 65732C43 4E3D5365 72766963 65732C43 4E3D436F 6E666967 75726174 </w:t>
        <w:br/>
        <w:t xml:space="preserve">  696F6E2C 44433D6A 61737761 6E74682C 44433D69 6E3F6365 72746966 69636174 </w:t>
        <w:br/>
        <w:t xml:space="preserve">  65526576 6F636174 696F6E4C 6973743F 62617365 3F6F626A 65637443 6C617373 </w:t>
        <w:br/>
        <w:t xml:space="preserve">  3D63524C 44697374 72696275 74696F6E 506F696E 743081C8 06082B06 01050507 </w:t>
        <w:br/>
        <w:t xml:space="preserve">  01010481 BB3081B8 3081B506 082B0601 05050730 028681A8 6C646170 3A2F2F2F </w:t>
        <w:br/>
        <w:t xml:space="preserve">  434E3D6A 61737761 6E74682D 4A415357 414E5448 2D43412D 312C434E 3D414941 </w:t>
        <w:br/>
        <w:t xml:space="preserve">  2C434E3D 5075626C 69632532 304B6579 25323053 65727669 6365732C 434E3D53 </w:t>
        <w:br/>
        <w:t xml:space="preserve">  65727669 6365732C 434E3D43 6F6E6669 67757261 74696F6E 2C44433D 6A617377 </w:t>
        <w:br/>
        <w:t xml:space="preserve">  616E7468 2C44433D 696E3F63 41436572 74696669 63617465 3F626173 653F6F62 </w:t>
        <w:br/>
        <w:t xml:space="preserve">  6A656374 436C6173 733D6365 72746966 69636174 696F6E41 7574686F 72697479 </w:t>
        <w:br/>
        <w:t xml:space="preserve">  30210609 2B060104 01823714 0204141E 12005700 65006200 53006500 72007600 </w:t>
        <w:br/>
        <w:t xml:space="preserve">  65007230 13060355 1D25040C 300A0608 2B060105 05070301 300D0609 2A864886 </w:t>
        <w:br/>
        <w:t xml:space="preserve">  F70D0101 0D050003 82020100 01A8670A 61D15D99 52F7026A AC5F78F2 A62CCDCF </w:t>
        <w:br/>
        <w:t xml:space="preserve">  9F7F1E22 56E54101 E77D2960 E7C9EABE 5BD05F63 56AFC63A B96DBC9C 0080E6C9 </w:t>
        <w:br/>
        <w:t xml:space="preserve">  038D1714 D3803C5C 49C2542D 0ADF04AD 759888F0 283E25FC 9E9F3416 0C02C634 </w:t>
        <w:br/>
        <w:t xml:space="preserve">  C391880B 2DE9BE37 77EDCD74 8CAF06BE 26214DC8 8409A34E 43A4D1E5 DD81C17B </w:t>
        <w:br/>
        <w:t xml:space="preserve">  57BF030A A880C2F5 CD37880B 978B5853 99C43EC0 8CBC63FC A03EF07C 600CC7D9 </w:t>
        <w:br/>
        <w:t xml:space="preserve">  CB59E0A6 742F85D4 6B28EA26 9BF9F0C5 FCAE2366 CD3627F5 52025445 140A2846 </w:t>
        <w:br/>
        <w:t xml:space="preserve">  47484DCD 3FA25759 A2711AEB F3EDD60A B879DE44 CEDE8121 B4046848 DA5A6255 </w:t>
        <w:br/>
        <w:t xml:space="preserve">  27541BB8 323CE27B 4118D997 933EAD35 3F0F472F FACB9B80 160C4CB0 13860B19 </w:t>
        <w:br/>
        <w:t xml:space="preserve">  F07D950D 623AFB76 44EF3549 E9D53719 1A10489D 59451CA7 DD973304 8631DFA7 </w:t>
        <w:br/>
        <w:t xml:space="preserve">  FD68412D 078558B3 BA3D657E CE2D4CFE C8779F7D 70977F4F 245B6A54 2692BBA5 </w:t>
        <w:br/>
        <w:t xml:space="preserve">  F250446F CF5C601D 53447028 D2392B83 1394DB01 835F9547 2512DE03 EBE6C360 </w:t>
        <w:br/>
        <w:t xml:space="preserve">  77C4CEFD 2F430CB7 CE950711 943F2D86 B08D1177 D00550FA A12DF072 BC7F70BB </w:t>
        <w:br/>
        <w:t xml:space="preserve">  FBDA8A9C 5F6A36B5 A773D903 88284CF8 1E541A28 007541A5 DF4ADA91 796A5098 </w:t>
        <w:br/>
        <w:t xml:space="preserve">  D56F732F F5C90D3D 1A102022 F598F60B 2E1C7548 06CBF7F3 5DA3508B 843D2C1B </w:t>
        <w:br/>
        <w:t xml:space="preserve">  6A46A65F 93116109 359CC47F D30521B8 45FD585D D89711C7 D5442862 9FCBCC40 </w:t>
        <w:br/>
        <w:t xml:space="preserve">  5037291E E40EB9E9 BB83CB99 01C8C882 3961162C 26460F70 6582BB30 887B5B26 </w:t>
        <w:br/>
        <w:t xml:space="preserve">  12689766 DBC658C4 AB483702</w:t>
        <w:br/>
        <w:t xml:space="preserve">  </w:t>
        <w:tab/>
        <w:t>quit</w:t>
        <w:br/>
        <w:t xml:space="preserve"> certificate ca 23FEBE3290755CB9441550C74533002B</w:t>
        <w:br/>
        <w:t xml:space="preserve">  30820591 30820379 A0030201 02021023 FEBE3290 755CB944 1550C745 33002B30 </w:t>
        <w:br/>
        <w:t xml:space="preserve">  0D06092A 864886F7 0D01010D 0500304F 31123010 060A0992 268993F2 2C640119 </w:t>
        <w:br/>
        <w:t xml:space="preserve">  1602696E 31183016 060A0992 268993F2 2C640119 16086A61 7377616E 7468311F </w:t>
        <w:br/>
        <w:t xml:space="preserve">  301D0603 55040313 166A6173 77616E74 682D4A41 5357414E 54482D43 412D3130 </w:t>
        <w:br/>
        <w:t xml:space="preserve">  1E170D32 35303730 39303532 3835355A 170D3330 30373039 30353338 35345A30 </w:t>
        <w:br/>
        <w:t xml:space="preserve">  4F311230 10060A09 92268993 F22C6401 19160269 6E311830 16060A09 92268993 </w:t>
        <w:br/>
        <w:t xml:space="preserve">  F22C6401 1916086A 61737761 6E746831 1F301D06 03550403 13166A61 7377616E </w:t>
        <w:br/>
        <w:t xml:space="preserve">  74682D4A 41535741 4E54482D 43412D31 30820222 300D0609 2A864886 F70D0101 </w:t>
        <w:br/>
        <w:t xml:space="preserve">  01050003 82020F00 3082020A 02820201 00CD52D7 18C74C84 7BE8A605 E731450E </w:t>
        <w:br/>
        <w:t xml:space="preserve">  016B2940 32DEC169 7506370A F8C12A55 BB4336EC 4028E4ED 51D8A207 392124D8 </w:t>
        <w:br/>
        <w:t xml:space="preserve">  B5332471 115912D4 71C9B94B 519BC1E6 C9D741CA 9E825D7C 8AAAA78D 0EAD2F8C </w:t>
        <w:br/>
        <w:t xml:space="preserve">  06837549 676DBBE5 035A665B 3A0F009A F1B9EAE0 DFBC39EF 35A0D1CC 2C4478C2 </w:t>
        <w:br/>
        <w:t xml:space="preserve">  E8947701 7A6F73B9 BBF37FF6 A821F543 7A80C57E 90887E7A A0B393E5 58EC6958 </w:t>
        <w:br/>
        <w:t xml:space="preserve">  C3093AAC 0090945B CB1AC362 D13ED59C EF0F7D31 F3B5E700 F5FE7FEE ECDFAC7F </w:t>
        <w:br/>
        <w:t xml:space="preserve">  E929AF90 C1F256B7 981259B6 0D010749 9ED1358D 66F3D893 B979BA2A 10B759D8 </w:t>
        <w:br/>
        <w:t xml:space="preserve">  1BF4B27F FB42075C D1AD669E 81F1B62E 882D7CF9 7DE5D670 E5461B6F C07A59B5 </w:t>
        <w:br/>
        <w:t xml:space="preserve">  59E2B83F 53BED13C A81ED63B D62A6EE4 7F7916A2 5D5B486B BAFC2186 12C02809 </w:t>
        <w:br/>
        <w:t xml:space="preserve">  36EFFF5C 55A1DC10 7B0E151E 3DD8C1E3 32CBFB43 E9E668B0 8BE536D3 D7FDB6F2 </w:t>
        <w:br/>
        <w:t xml:space="preserve">  68557D8A A31E1970 D64D1815 D1423894 63FE3DAA A24F3658 5134A2D5 61CF66C9 </w:t>
        <w:br/>
        <w:t xml:space="preserve">  4CA9E413 3A7FAD14 7C35D057 1094F818 31E6DD9C 06DCC41E 9FBD6173 61EBDB77 </w:t>
        <w:br/>
        <w:t xml:space="preserve">  E33734A9 DD1DDC81 87E70F4F 3DB93FAB A3CEE717 D17B3356 C1606BFE 1420A548 </w:t>
        <w:br/>
        <w:t xml:space="preserve">  DD5D35D4 73873849 318FF056 1C15D770 98DC3179 DDBA218F 334B27B6 C04BEA59 </w:t>
        <w:br/>
        <w:t xml:space="preserve">  9D920288 97563F08 C8679F30 D6D82FC5 C045FBF2 F3F6D590 2D861002 2B3B1CFD </w:t>
        <w:br/>
        <w:t xml:space="preserve">  5B55EE42 C5B4D04F 92E9FDD5 C3291A81 7682EA84 7B2A0493 54A31DCC 6888C0AD </w:t>
        <w:br/>
        <w:t xml:space="preserve">  88F83E99 491C0C1B 2E7827F3 ABFC4151 A5020301 0001A369 30673013 06092B06 </w:t>
        <w:br/>
        <w:t xml:space="preserve">  01040182 37140204 061E0400 43004130 0E060355 1D0F0101 FF040403 02018630 </w:t>
        <w:br/>
        <w:t xml:space="preserve">  0F060355 1D130101 FF040530 030101FF 301D0603 551D0E04 160414C8 8F7E9435 </w:t>
        <w:br/>
        <w:t xml:space="preserve">  10CFF97B 889B32DA 0C0BA648 6B609D30 1006092B 06010401 82371501 04030201 </w:t>
        <w:br/>
        <w:t xml:space="preserve">  00300D06 092A8648 86F70D01 010D0500 03820201 008938FB 03088F4B 6DA953E8 </w:t>
        <w:br/>
        <w:t xml:space="preserve">  4DB8481C E4D8B382 5B60483D 60128627 945B4448 2DA05E0A 1248D883 DEF5B039 </w:t>
        <w:br/>
        <w:t xml:space="preserve">  A09FD4D9 F03B546B F1786909 21CAC76C A837E50D 2DAD5BE4 C9D71980 2C3D81B5 </w:t>
        <w:br/>
        <w:t xml:space="preserve">  EFC8C0CE 077AD6B5 2EABF378 C8E01051 31E89FAB 6B14E01F 57289F28 704452DA </w:t>
        <w:br/>
        <w:t xml:space="preserve">  1A97C278 2B5CF34C 7C27C6B2 8F8AB5F4 4B2260D0 F7756526 53A685BB 0E69D14F </w:t>
        <w:br/>
        <w:t xml:space="preserve">  4FFC10D6 04F965A4 1ADAF85B 4380560C 42812A0F 746836E1 718A4933 988E30EC </w:t>
        <w:br/>
        <w:t xml:space="preserve">  519C0418 0C59B378 CB37BFFC 5C8E67E4 775098A9 CFEFFB4D 754B09A5 F326CD0F </w:t>
        <w:br/>
        <w:t xml:space="preserve">  0AF1A5FB 81F525DA 9A41DCCB 27408319 FFFA68E9 3FA74358 63F4A88A 5588D489 </w:t>
        <w:br/>
        <w:t xml:space="preserve">  3E0B842A B58C2CEE DA919A48 718A85A9 514E7C82 29F0394E D81316CA C3F3E053 </w:t>
        <w:br/>
        <w:t xml:space="preserve">  2B23DB12 8F36BC4B C4A444F4 FAC09A31 9582BEAA 8FD9C019 8FD1007B B82369C1 </w:t>
        <w:br/>
        <w:t xml:space="preserve">  F6E15371 FC09020F 2C9A2F21 7FD493E5 5CE10FFD 83287D39 F5BA6115 B6623E95 </w:t>
        <w:br/>
        <w:t xml:space="preserve">  6A7C768F 7E942F92 B56EE8F8 834B5F4D 0755AAD2 E9BF64F3 0F2A9F8A 71C0284C </w:t>
        <w:br/>
        <w:t xml:space="preserve">  5DAAA15D B1A9DD0C 2A8EDC1C 5318460B F97076C9 2BE89D94 1D17AECF 63EA737E </w:t>
        <w:br/>
        <w:t xml:space="preserve">  316AD27F 82A2867C ACEDCE41 39F6329F 60AAADD7 289698BD 31DB7C8B 8E2574D0 </w:t>
        <w:br/>
        <w:t xml:space="preserve">  F8BED4E6 8750B964 B7DC8BE5 15BE51F0 8357608D 8C46ED72 8730DAD2 041A5331 </w:t>
        <w:br/>
        <w:t xml:space="preserve">  E66235D5 85439335 FB9E05B9 2FA574D1 34A0B1DF 6093CD1D 547D4A61 CE88EDFF </w:t>
        <w:br/>
        <w:t xml:space="preserve">  2CF56896 180A25D9 057D8085 AA7503D6 9C3E3DF3 46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service-template DEFAULT_LINKSEC_POLICY_MUST_SECURE</w:t>
        <w:br/>
        <w:t xml:space="preserve"> linksec policy must-secure</w:t>
        <w:br/>
        <w:t>service-template DEFAULT_LINKSEC_POLICY_SHOULD_SECURE</w:t>
        <w:br/>
        <w:t xml:space="preserve"> linksec policy should-secure</w:t>
        <w:br/>
        <w:t>service-template DEFAULT_CRITICAL_VOICE_TEMPLATE</w:t>
        <w:br/>
        <w:t xml:space="preserve"> voice vlan</w:t>
        <w:br/>
        <w:t>service-template DEFAULT_CRITICAL_DATA_TEMPLATE</w:t>
        <w:br/>
        <w:t>service-template webauth-global-inactive</w:t>
        <w:br/>
        <w:t xml:space="preserve"> inactivity-timer 3600 </w:t>
        <w:br/>
        <w:t>service-template Local_Profiling</w:t>
        <w:br/>
        <w:t xml:space="preserve"> vlan 400</w:t>
        <w:br/>
        <w:t>dot1x system-auth-control</w:t>
        <w:br/>
        <w:t>memory free low-watermark processor 161790</w:t>
        <w:br/>
        <w:t>device classifier</w:t>
        <w:br/>
        <w:t>license udi pid C9800-L-C-K9 sn FCL263901DX</w:t>
        <w:br/>
        <w:t>diagnostic bootup level minimal</w:t>
        <w:br/>
        <w:br/>
        <w:t>et-analytics</w:t>
        <w:br/>
        <w:t>!</w:t>
        <w:br/>
        <w:t>!</w:t>
        <w:br/>
        <w:t>enable secret 9 $9$SILqCoe1GLspGk$sVdRQhih6ZmazKbxtlf1prl0O..Cggk8Igp10yUnP4I</w:t>
        <w:br/>
        <w:t>enable password Nipun@123</w:t>
        <w:br/>
        <w:t>!</w:t>
        <w:br/>
        <w:t>username 185e0f27239c mac wlan-profile-name ISB_Vendor description "Gurmeet HK 17 JAN 2 weeks"</w:t>
        <w:br/>
        <w:t>username 1c1bb5e8d348 mac wlan-profile-name ISB_Vendor description "LRC --"</w:t>
        <w:br/>
        <w:t>username 1c427de4fb2f mac wlan-profile-name AnyWLAN description ThakurDyCHIEF</w:t>
        <w:br/>
        <w:t>username 1cc3eb0437c3 mac wlan-profile-name Smart_Devices description "Jyoti Sehgal"</w:t>
        <w:br/>
        <w:t>username 20f478bd1b48 mac wlan-profile-name ISB_Vendor description "Avijit Sen (Sarovar GM)"</w:t>
        <w:br/>
        <w:t>username 24da9bfd5a4f mac wlan-profile-name ISB_Vendor description "Dinesh - AV"</w:t>
        <w:br/>
        <w:t>username 2831663ab12b mac wlan-profile-name ISB_Vendor description "Sarovar EDT Thha"</w:t>
        <w:br/>
        <w:t>username 28395ebef37c mac wlan-profile-name AV_Device description "Audi Magic"</w:t>
        <w:br/>
        <w:t>username 28395ebef39a mac wlan-profile-name AV_Device description "EH02 Magic Info TV"</w:t>
        <w:br/>
        <w:t>username 28395ebef3b7 mac wlan-profile-name AV_Device description "EH01 Magic Info TV"</w:t>
        <w:br/>
        <w:t>username 28395ebef3cc mac wlan-profile-name AV_Device description "Admin Magic"</w:t>
        <w:br/>
        <w:t>username 288eec103123 mac wlan-profile-name ISB_Vendor description rohitAV</w:t>
        <w:br/>
        <w:t>username 2c9d6527a2b3 mac wlan-profile-name Smart_Devices description "Sonia Sharma"</w:t>
        <w:br/>
        <w:t>username 2ca7efae4835 mac wlan-profile-name ISB_Vendor description "Anshul_AV Team"</w:t>
        <w:br/>
        <w:t>username 2cbeeb347519 mac wlan-profile-name ISB_Vendor description "AV-Team Kapil Dev"</w:t>
        <w:br/>
        <w:t>username 2cbeeb985f40 mac wlan-profile-name ISB_Vendor description "AV Varun. Hamirpur"</w:t>
        <w:br/>
        <w:t>username 3050ce65e171 mac wlan-profile-name ISB_Vendor description "Arun Rana AV"</w:t>
        <w:br/>
        <w:t>username 30afce567f15 mac wlan-profile-name ISB_Vendor description Rijwan.CP....</w:t>
        <w:br/>
        <w:t>username 38d57a8ad959 mac wlan-profile-name Unavailable(18) description "62410680 MH13"</w:t>
        <w:br/>
        <w:t>username 3c52a1b59f8c mac wlan-profile-name ISB_Vendor description "Engineering Desk"</w:t>
        <w:br/>
        <w:t>username 3ca2c360b65e mac wlan-profile-name ISB_Vendor description "Dinesh AV"</w:t>
        <w:br/>
        <w:t>username 3cfa06bb2102 mac wlan-profile-name Smart_Devices description "Prof Shiv Dixit X box"</w:t>
        <w:br/>
        <w:t>username 44917ccba5fb mac wlan-profile-name ISB_Vendor description "Service Gate : My gate app"</w:t>
        <w:br/>
        <w:t>username 44917ccba68a mac wlan-profile-name ISB_Vendor description "Service Gate : My gate app"</w:t>
        <w:br/>
        <w:t>username 44917ccba743 mac wlan-profile-name ISB_Vendor description "Main Gate--MY Gate App"</w:t>
        <w:br/>
        <w:t>username 46adf4f75335 mac wlan-profile-name ISB_Vendor description "SAROVAR OFFICE SYSTEM"</w:t>
        <w:br/>
        <w:t>username 484520393181 mac wlan-profile-name Smart_Devices description "Deepan Operation"</w:t>
        <w:br/>
        <w:t>username 488d36a9a156 mac wlan-profile-name Smart_Devices description "Saumya Mam TV"</w:t>
        <w:br/>
        <w:t>username 489be0d38749 mac wlan-profile-name ISB_Vendor description "Atttandance G4S Security Gate-1"</w:t>
        <w:br/>
        <w:t>username 489be0d39061 mac wlan-profile-name ISB_Vendor description "Atttandance G4S Security Gate-2"</w:t>
        <w:br/>
        <w:t>username 489dd12deabc mac wlan-profile-name ISB_Vendor description "Sunil AV"</w:t>
        <w:br/>
        <w:t>username 489dd12deabd mac wlan-profile-name ISB_Vendor description "Sunil AV"</w:t>
        <w:br/>
        <w:t>username 48e7dad28e1d mac wlan-profile-name AV_Device description Shivam</w:t>
        <w:br/>
        <w:t>username 48f17fad8446 mac wlan-profile-name ISB_Vendor description "Sarovar Tainging Manger SHajid"</w:t>
        <w:br/>
        <w:t>username 4c77cba889c8 mac wlan-profile-name Smart_Devices description "Temp-for-AV testing"</w:t>
        <w:br/>
        <w:t>username 4cab4f70df21 mac wlan-profile-name AV_Device description "Pushapagiri Ipad"</w:t>
        <w:br/>
        <w:t>username 4cab4f8086f2 mac wlan-profile-name AV_Device description "Vikramshila ipad"</w:t>
        <w:br/>
        <w:t>username 5029f5405c21 mac wlan-profile-name ISB_Vendor description "Sarovar Anshul Oppof9"</w:t>
        <w:br/>
        <w:t>username 5049b0a20180 mac wlan-profile-name AV_Device</w:t>
        <w:br/>
        <w:t>username 5082d582783c mac wlan-profile-name ISB_Vendor description "Rohit Verma"</w:t>
        <w:br/>
        <w:t>username 50e08571eb89 mac wlan-profile-name ISB_Vendor description "Reception PC"</w:t>
        <w:br/>
        <w:t>username 540e2d274f85 mac wlan-profile-name ISB_Vendor description "PardeepKumar MainGate"</w:t>
        <w:br/>
        <w:t>username 543ad65b8da8 mac wlan-profile-name Smart_Devices description "RAM SIR TV"</w:t>
        <w:br/>
        <w:t>username 5c17cf3df74d mac wlan-profile-name Smart_Devices description "Mr. Kundan (Staff)"</w:t>
        <w:br/>
        <w:t>username 5c1cb96f9671 mac wlan-profile-name ISB_Vendor description "Chahat. 1."</w:t>
        <w:br/>
        <w:t>username 5c50d9c6a6ec mac wlan-profile-name Smart_Devices description "Prof parshuram hotkar"</w:t>
        <w:br/>
        <w:t>username 5c5f67e9f3a9 mac wlan-profile-name AV_Device description AV-OTT-Laptop-2</w:t>
        <w:br/>
        <w:t>username 5c5f67e9f3c2 mac wlan-profile-name AnyWLAN description AVTeam</w:t>
        <w:br/>
        <w:t>username 5c5f67eab55f mac wlan-profile-name AV_Device description "AV Laptop"</w:t>
        <w:br/>
        <w:t>username 5ca6e635ea31 mac wlan-profile-name ISB_Vendor description "Sarovar HR_Ashish Bhagat"</w:t>
        <w:br/>
        <w:t>username 5e5f67eab55f mac wlan-profile-name AV_Device description "AV Laptop"</w:t>
        <w:br/>
        <w:t>username 5ed752b4ac2a mac wlan-profile-name ISB_Vendor description "Anshul AV"</w:t>
        <w:br/>
        <w:t>username 60452e235933 mac wlan-profile-name ISB_Vendor description "Sarovar Reception"</w:t>
        <w:br/>
        <w:t>username 60452e2361fd mac wlan-profile-name ISB_Vendor description "ITCS requested on 9 APR 2024"</w:t>
        <w:br/>
        <w:t>username 60452e263c93 mac wlan-profile-name ISB_Vendor description Sarovar</w:t>
        <w:br/>
        <w:t>username 60452e264b6b mac wlan-profile-name ISB_Vendor description "Sajid Sarovar"</w:t>
        <w:br/>
        <w:t>username 60452e2659f8 mac wlan-profile-name ISB_Vendor description "Sarovar EXehk"</w:t>
        <w:br/>
        <w:t>username 606ee8f5692c mac wlan-profile-name ISB_Vendor description "Sunil thakur EDA"</w:t>
        <w:br/>
        <w:t>username 6427376fb953 mac wlan-profile-name ISB_Vendor description "Sarovar HR office"</w:t>
        <w:br/>
        <w:t>username 6427376fb969 mac wlan-profile-name ISB_Vendor description "Mail Room PC"</w:t>
        <w:br/>
        <w:t>username 6427376fb973 mac wlan-profile-name ISB_Vendor description "Anoop FNB Sarover pc"</w:t>
        <w:br/>
        <w:t>username 6427376fb980 mac wlan-profile-name ISB_Vendor description "sarovar_finmgr_moh Asheet Bhagat"</w:t>
        <w:br/>
        <w:t>username 6427376fb986 mac wlan-profile-name ISB_Vendor description "Juju Cafe"</w:t>
        <w:br/>
        <w:t>username 642737d4b061 mac wlan-profile-name ISB_Vendor description "Asheet Sarvoar_finmgr"</w:t>
        <w:br/>
        <w:t>username 646c800ac571 mac wlan-profile-name ISB_Vendor description "Asish Bhagat"</w:t>
        <w:br/>
        <w:t>username 64cc222d1380 mac wlan-profile-name Smart_Devices description "303 FH ragu prof lg tv"</w:t>
        <w:br/>
        <w:t>username 64ff0ae151fe mac wlan-profile-name Smart_Devices description "sr. directot 401"</w:t>
        <w:br/>
        <w:t>username 685d4368d1ca mac wlan-profile-name AV_Device description "AV laptop Wow_facult"</w:t>
        <w:br/>
        <w:t>username 689423028ba9 mac wlan-profile-name ISB_Vendor description "JuJu's Cafe"</w:t>
        <w:br/>
        <w:t>username 68942302930b mac wlan-profile-name ISB_Vendor description "EH-1 reception"</w:t>
        <w:br/>
        <w:t>username 6894230293a5 mac wlan-profile-name ISB_Vendor description "AV Device Software Magic-Info"</w:t>
        <w:br/>
        <w:t>username 68942302970b mac wlan-profile-name ISB_Vendor description "Sarovar FINASST"</w:t>
        <w:br/>
        <w:t>username 6a40f46675fe mac wlan-profile-name ISB_Vendor description Chahat.</w:t>
        <w:br/>
        <w:t>username 6cc7ecf8a094 mac wlan-profile-name ISB_Vendor description "Mr. Gurinder Singh"</w:t>
        <w:br/>
        <w:t>username 6ce5c907b9df mac wlan-profile-name AV_Device description "Jalatrang IPAD 10.0.110.85"</w:t>
        <w:br/>
        <w:t>username 705aac8f7514 mac wlan-profile-name ISB_Vendor description "Mr. Ramesh-Chief Eng."</w:t>
        <w:br/>
        <w:t>username 70b7aa10b669 mac wlan-profile-name ISB_Vendor description Vendor_Har</w:t>
        <w:br/>
        <w:t>username 70bbe91fc6e6 mac wlan-profile-name ISB_Vendor description "Gurmeet SIngh"</w:t>
        <w:br/>
        <w:t>username 70bbe936065a mac wlan-profile-name ISB_Vendor description "Anoop BMS"</w:t>
        <w:br/>
        <w:t>username 70bbe97319a2 mac wlan-profile-name ISB_Vendor description Mr.Gopi-Nipun</w:t>
        <w:br/>
        <w:t>username 70cd0d32bc48 mac wlan-profile-name ISB_Vendor description "SAROVAR OFFICE SYSTEM"</w:t>
        <w:br/>
        <w:t>username 7440bb80442b mac wlan-profile-name ISB_Vendor description sukhwinder</w:t>
        <w:br/>
        <w:t>username 7440bb80442c mac wlan-profile-name ISB_Vendor description "lakhwinder eda sotre"</w:t>
        <w:br/>
        <w:t>username 74f2fa39a476 mac wlan-profile-name ISB_Vendor description "Shivam - Network(RF)"</w:t>
        <w:br/>
        <w:t>username 78af084e5de0 mac wlan-profile-name AV_Device description "Mr. Vivek (AV Team)"</w:t>
        <w:br/>
        <w:t>username 7ac25d0713dd mac wlan-profile-name ISB_Vendor description "Anshul.AV team"</w:t>
        <w:br/>
        <w:t>username 7c6cf06b0767 mac wlan-profile-name ISB_Vendor description "IPAD at GYM"</w:t>
        <w:br/>
        <w:t>username 7c7b1cc322f1 mac wlan-profile-name ISB_Vendor description "Rahul AV"</w:t>
        <w:br/>
        <w:t>username 7c8bca1b45ab mac wlan-profile-name ISB_Vendor description "Creche PC"</w:t>
        <w:br/>
        <w:t>username 7cf17ea981e4 mac wlan-profile-name ISB_Vendor description "Sarovar office"</w:t>
        <w:br/>
        <w:t>username 8019349b0596 mac wlan-profile-name AV_Device</w:t>
        <w:br/>
        <w:t>username 80ceb9a4594d mac wlan-profile-name ISB_Vendor description "Tilak AV"</w:t>
        <w:br/>
        <w:t>username 84c9b27d027a mac wlan-profile-name ISB_Vendor description LRC_Chanchal</w:t>
        <w:br/>
        <w:t>username 9009df940705 mac wlan-profile-name ISB_Vendor description "Srikanth Backup eng"</w:t>
        <w:br/>
        <w:t>username 902c09e1941e mac wlan-profile-name ISB_Vendor description "SV1B 102 Req by ITCS"</w:t>
        <w:br/>
        <w:t>username 90df7dbf738d mac wlan-profile-name ISB_Vendor description "Mukesh Front office mgr"</w:t>
        <w:br/>
        <w:t>username 944560445eb6 mac wlan-profile-name ISB_Vendor description Creche-Sakshi</w:t>
        <w:br/>
        <w:t>username 94652dcc98c0 mac wlan-profile-name Smart_Devices description Mr.Tarun-Staff(ASA)</w:t>
        <w:br/>
        <w:t>username 94652df199e6 mac wlan-profile-name ISB_Vendor description "AMPOS till 15 april"</w:t>
        <w:br/>
        <w:t>username 94e96a59931b mac wlan-profile-name AV_Device description "IPAD Odantapuri"</w:t>
        <w:br/>
        <w:t>username 94e979ff11bb mac wlan-profile-name ISB_Vendor description Dr.Rupali</w:t>
        <w:br/>
        <w:t>username 94ee9f0249b1 mac wlan-profile-name Smart_Devices description "Ashish AV"</w:t>
        <w:br/>
        <w:t>username 9809cf721c46 mac wlan-profile-name Smart_Devices description "Ranjeev Bhargwa ONE PLUS"</w:t>
        <w:br/>
        <w:t>username 9ca52510cb0b mac wlan-profile-name ISB_Vendor description "vendor Smart Light"</w:t>
        <w:br/>
        <w:t>username 9ca5251e7fae mac wlan-profile-name ISB_Vendor description "Smart Light at ACAD"</w:t>
        <w:br/>
        <w:t>username 9ca5251ea926 mac wlan-profile-name ISB_Vendor description Testttt</w:t>
        <w:br/>
        <w:t>username 9e6ce8891ab8 mac wlan-profile-name ISB_Vendor description EDA-Basements-PC</w:t>
        <w:br/>
        <w:t>username 9e9d3f7867fd mac wlan-profile-name Smart_Devices description JALTRANGAaa_2022</w:t>
        <w:br/>
        <w:t>username a05950003084 mac wlan-profile-name ISB-GOLDMAN description paarvi_gupta2024@isb.edu</w:t>
        <w:br/>
        <w:t>username a41731655945 mac wlan-profile-name ISB_Vendor description "Sarovar_tm_moh (Sajid Malik"</w:t>
        <w:br/>
        <w:t>username a497b1e04629 mac wlan-profile-name ISB_Vendor description "SAROVAR AMHR MOH (HR)"</w:t>
        <w:br/>
        <w:t>username a67364236f76 mac wlan-profile-name ISB_Vendor description "nitish Iphone"</w:t>
        <w:br/>
        <w:t>username ac397122fa75 mac wlan-profile-name ISB_Vendor description "AnShul Sarovar"</w:t>
        <w:br/>
        <w:t>username ac3eb177d44c mac wlan-profile-name Smart_Devices description StudentID:62410634</w:t>
        <w:br/>
        <w:t>username ac5fea7272c6 mac wlan-profile-name ISB_Vendor description "Rohit - AV team"</w:t>
        <w:br/>
        <w:t>username ac5feaf0d67f mac wlan-profile-name Smart_Devices description "Anshiha rajBIPP oneplus"</w:t>
        <w:br/>
        <w:t>username ac97388b7fdd mac wlan-profile-name AV_Device description "Vallabhi IPAD"</w:t>
        <w:br/>
        <w:t>username ac9738924122 mac wlan-profile-name AV_Device description "Somapura IPAD"</w:t>
        <w:br/>
        <w:t>username acc0486120e7 mac wlan-profile-name ISB_Vendor description Pradeep.Nipun</w:t>
        <w:br/>
        <w:t>username b00a8d602566 mac wlan-profile-name Smart_Devices description "Proffessor melodi"</w:t>
        <w:br/>
        <w:t>username b067b5b1d7af mac wlan-profile-name ISB_Vendor</w:t>
        <w:br/>
        <w:t>username b40a8d602566 mac wlan-profile-name Smart_Devices description "Prof Miladi PS5"</w:t>
        <w:br/>
        <w:t>username b43161bcff29 mac wlan-profile-name ISB_Vendor description "pawankumar avteam"</w:t>
        <w:br/>
        <w:t>username b49cdfc612e6 mac wlan-profile-name AV_Device description "IPAD Nalanda"</w:t>
        <w:br/>
        <w:t>username b4cb57d14199 mac wlan-profile-name ISB_Vendor description golu_approvedbycharn</w:t>
        <w:br/>
        <w:t>username b8a25d9a6393 mac wlan-profile-name ISB_Vendor description "Gurpreet singh Printing room"</w:t>
        <w:br/>
        <w:t>username b8a25dd7a0ed mac wlan-profile-name ISB_Vendor</w:t>
        <w:br/>
        <w:t>username b8a8256b32a8 mac wlan-profile-name ISB_Vendor description "Rizwan Printing"</w:t>
        <w:br/>
        <w:t>username b8c75dd7f613 mac wlan-profile-name ISB_Vendor description "Grocery digital machine"</w:t>
        <w:br/>
        <w:t>username bac1fa37c23d mac wlan-profile-name ISB_Vendor description BMS-PC-Anoop</w:t>
        <w:br/>
        <w:t>username bc3baf8bdd0b mac wlan-profile-name AV_Device description "Ipad Gomti"</w:t>
        <w:br/>
        <w:t>username bc838504feed mac wlan-profile-name AV_Device description "Vallabhi Surface"</w:t>
        <w:br/>
        <w:t>username bc838519a245 mac wlan-profile-name AV_Device</w:t>
        <w:br/>
        <w:t>username bc838519d11d mac wlan-profile-name AV_Device description "Takshashila Surface"</w:t>
        <w:br/>
        <w:t>username bc838519d29e mac wlan-profile-name AV_Device description "Somapura Surface"</w:t>
        <w:br/>
        <w:t>username bc838525218f mac wlan-profile-name AV_Device description "Jagaddala Surface"</w:t>
        <w:br/>
        <w:t>username bc838529af58 mac wlan-profile-name AV_Device description "Vikramshila Surface"</w:t>
        <w:br/>
        <w:t>username bc8385e9c483 mac wlan-profile-name AV_Device description "Pushagiri Surface"</w:t>
        <w:br/>
        <w:t>username bc8385e9c6c9 mac wlan-profile-name AV_Device description "Nalanda Surface"</w:t>
        <w:br/>
        <w:t>username bc855626ea23 mac wlan-profile-name ISB_Vendor description "Sarovar Surys Sarovar"</w:t>
        <w:br/>
        <w:t>username bc855626f063 mac wlan-profile-name ISB_Vendor description "AV Magic system"</w:t>
        <w:br/>
        <w:t>username bc855626f2ee mac wlan-profile-name ISB_Vendor description Sarovar</w:t>
        <w:br/>
        <w:t>username bc855626f2f0 mac wlan-profile-name ISB_Vendor description "EDA basement"</w:t>
        <w:br/>
        <w:t>username bc9ebb6adb83 mac wlan-profile-name Smart_Devices description saumya_sindhwani</w:t>
        <w:br/>
        <w:t>username bcb863823277 mac wlan-profile-name AV_Device description "IPAD Vikramshila"</w:t>
        <w:br/>
        <w:t>username bcb86382a6b5 mac wlan-profile-name AV_Device description "IPAD Vallabhi"</w:t>
        <w:br/>
        <w:t>username bcb86389e13c mac wlan-profile-name AV_Device description "IPAD Somapura"</w:t>
        <w:br/>
        <w:t>username bcb8638b94cf mac wlan-profile-name AV_Device description "IPAD Puspagiri"</w:t>
        <w:br/>
        <w:t>username c0188552ee99 mac wlan-profile-name ISB_Vendor description "Sarovar HK Desk PC2"</w:t>
        <w:br/>
        <w:t>username c0188552ee9d mac wlan-profile-name ISB_Vendor description "sarovar_finexe_moh - Rajendar"</w:t>
        <w:br/>
        <w:t>username c0188552ee9e mac wlan-profile-name ISB_Vendor description "Mail Room PC"</w:t>
        <w:br/>
        <w:t>username c0188552eec1 mac wlan-profile-name ISB_Vendor description "Rajender Sarovar Fin Exe new"</w:t>
        <w:br/>
        <w:t>username c0188552eee0 mac wlan-profile-name ISB_Vendor description "EDA DESK"</w:t>
        <w:br/>
        <w:t>username c0188552ef01 mac wlan-profile-name ISB_Vendor description "House Keeping BH2"</w:t>
        <w:br/>
        <w:t>username c0188552ef2c mac wlan-profile-name AV_Device description "Dheeraj AV"</w:t>
        <w:br/>
        <w:t>username c0188552f47d mac wlan-profile-name ISB_Vendor description "Wellness Center System"</w:t>
        <w:br/>
        <w:t>username c0188579da09 mac wlan-profile-name ISB_Vendor description "Surya Sarovar"</w:t>
        <w:br/>
        <w:t>username c018859241fd mac wlan-profile-name ISB_Vendor description "sarovar_GM_Avijeet PC"</w:t>
        <w:br/>
        <w:t>username c025e9173612 mac wlan-profile-name ISB_Vendor description "Creche PC 2"</w:t>
        <w:br/>
        <w:t>username c0b8838a6867 mac wlan-profile-name AV_Device description AV_Surface</w:t>
        <w:br/>
        <w:t>username c48466b24027 mac wlan-profile-name AV_Device description Ipad_Audi</w:t>
        <w:br/>
        <w:t>username c48466b2599c mac wlan-profile-name AV_Device description "IPAD Takshashila"</w:t>
        <w:br/>
        <w:t>username c89402cd02ff mac wlan-profile-name ISB_Vendor description "surya sarovar"</w:t>
        <w:br/>
        <w:t>username c89402cd037d mac wlan-profile-name ISB_Vendor description "Asheet Bhagat Sarovar new PC"</w:t>
        <w:br/>
        <w:t>username c8fe0f186a45 mac wlan-profile-name ISB_Vendor description "Attendance device"</w:t>
        <w:br/>
        <w:t>username c8fe0f186ac9 mac wlan-profile-name ISB_Vendor description "ASA- Attendance machine"</w:t>
        <w:br/>
        <w:t>username c8fe0f186ae5 mac wlan-profile-name ISB_Vendor description "ASA- Attendance machine"</w:t>
        <w:br/>
        <w:t>username c8fe0f186d0e mac wlan-profile-name ISB_Vendor description "ASA- Attendance machine"</w:t>
        <w:br/>
        <w:t>username c8fe0f186d24 mac wlan-profile-name ISB_Vendor description "Attendance device"</w:t>
        <w:br/>
        <w:t>username c8fe0f186f27 mac wlan-profile-name ISB_Vendor description "ASA- Attendance machine"</w:t>
        <w:br/>
        <w:t>username c8fe0f186fa1 mac wlan-profile-name ISB_Vendor description "Attendance device"</w:t>
        <w:br/>
        <w:t>username c8fe0f1870fa mac wlan-profile-name ISB_Vendor description "ASA- Attendance machine"</w:t>
        <w:br/>
        <w:t>username c8fe0f18710d mac wlan-profile-name ISB_Vendor description "ASA- Attendance machine"</w:t>
        <w:br/>
        <w:t>username c8fe0f18710f mac wlan-profile-name ISB_Vendor description "ASA- Attendance machine"</w:t>
        <w:br/>
        <w:t>username c8fe0f18711b mac wlan-profile-name ISB_Vendor description "ASA- Attendance machine"</w:t>
        <w:br/>
        <w:t>username c8fe0f187166 mac wlan-profile-name ISB_Vendor description "Attendance device"</w:t>
        <w:br/>
        <w:t>username c8fe0f19c273 mac wlan-profile-name ISB_Vendor description "Attendance device"</w:t>
        <w:br/>
        <w:t>username c8fe0f19c2a8 mac wlan-profile-name ISB_Vendor description "Attendance device"</w:t>
        <w:br/>
        <w:t>username ccd31e68841c mac wlan-profile-name ISB_Vendor description "SDR EDC Credit card swipe machin"</w:t>
        <w:br/>
        <w:t>username ccd31e68cfe5 mac wlan-profile-name ISB_Vendor description "SDR EDC Credit card swipe machin"</w:t>
        <w:br/>
        <w:t>username d03745f28be1 mac wlan-profile-name ISB_Vendor description "Wellness centre - Doctor"</w:t>
        <w:br/>
        <w:t>username d03faae89408 mac wlan-profile-name ISB_Vendor description "Aman AV"</w:t>
        <w:br/>
        <w:t>username d41a3ffd56f7 mac wlan-profile-name Smart_Devices description FH-001</w:t>
        <w:br/>
        <w:t>username d42fca6ca949 mac wlan-profile-name ISB_Vendor description "Rajesh chief"</w:t>
        <w:br/>
        <w:t>username d4389c811c26 mac wlan-profile-name ISB_Vendor description Munish-ITCS</w:t>
        <w:br/>
        <w:t>username d485643553b7 mac wlan-profile-name AV_Device description "Commercial printer"</w:t>
        <w:br/>
        <w:t>username d4bafa39c631 mac wlan-profile-name ISB_Vendor description "Sunny saloon"</w:t>
        <w:br/>
        <w:t>username d4bed9cc1aba mac wlan-profile-name ISB_Vendor description Sarovar_exegh_moh_Gurmeet</w:t>
        <w:br/>
        <w:t>username d4ecab8032f3 mac wlan-profile-name ISB_Vendor description "Samrat-AV team"</w:t>
        <w:br/>
        <w:t>username d80e2940bdeb mac wlan-profile-name ISB_Vendor description "RAMANA Nipun"</w:t>
        <w:br/>
        <w:t>username d832e3e167ba mac wlan-profile-name ISB_Vendor description "Vikas Kanwar AV"</w:t>
        <w:br/>
        <w:t>username d89c676c7671 mac wlan-profile-name ISB_Vendor description "Deepak Laptop"</w:t>
        <w:br/>
        <w:t>username d8c0a618bf81 mac wlan-profile-name AV_Device description "Nalanda TV"</w:t>
        <w:br/>
        <w:t>username d8c0a618bf89 mac wlan-profile-name AV_Device description "Nalanda Front Screen(Left side)"</w:t>
        <w:br/>
        <w:t>username d8c0a6488f1b mac wlan-profile-name Smart_Devices description "Sashvi-CAS department"</w:t>
        <w:br/>
        <w:t>username dc528554d208 mac wlan-profile-name Smart_Devices description "Abhitesh AV"</w:t>
        <w:br/>
        <w:t>username dcb72ec4cc5e mac wlan-profile-name ISB_Vendor description "Sunny (Printer)"</w:t>
        <w:br/>
        <w:t>username e013b5ab1ea5 mac wlan-profile-name ISB_Vendor description KuldeepSingmaingate</w:t>
        <w:br/>
        <w:t>username e076d01b6b16 mac wlan-profile-name ISB_Vendor description "SDR EDC Credit card swipe machin"</w:t>
        <w:br/>
        <w:t>username e0925c878cbb mac wlan-profile-name ISB-GOLDMAN description "nitish IPhone"</w:t>
        <w:br/>
        <w:t>username e0b9bab5d6d0 mac wlan-profile-name AV_Device description "IPad Ravi Satluj"</w:t>
        <w:br/>
        <w:t>username e0b9baba45bd mac wlan-profile-name AV_Device description "IPad Boardroom"</w:t>
        <w:br/>
        <w:t>username e0b9babcfec1 mac wlan-profile-name AV_Device description "Kosi IP pad"</w:t>
        <w:br/>
        <w:t>username e40cfdadd789 mac wlan-profile-name Smart_Devices description "Sachin AV"</w:t>
        <w:br/>
        <w:t>username e4f1d429e7df mac wlan-profile-name ISB_Vendor description "Mr. Akshay (AV Team)"</w:t>
        <w:br/>
        <w:t>username e85a8b64cb81 mac wlan-profile-name ISB_Vendor description "AV Team - Mr. Snatan"</w:t>
        <w:br/>
        <w:t>username e85a8b8a67c5 mac wlan-profile-name Smart_Devices description Anjali_bharti</w:t>
        <w:br/>
        <w:t>username e88da64dfbd1 mac wlan-profile-name ISB_Vendor description "POS Device at Grocery store"</w:t>
        <w:br/>
        <w:t>username e89eb4060337 mac wlan-profile-name ISB_Vendor description Sarovar_exegh_moh_gurmeet</w:t>
        <w:br/>
        <w:t>username e8f408f592d1 mac wlan-profile-name AV_Device description "Magic info server"</w:t>
        <w:br/>
        <w:t>username ec265158c637 mac wlan-profile-name AV_Device description "Takshashila IP"</w:t>
        <w:br/>
        <w:t>username ec26515c00f8 mac wlan-profile-name AV_Device description "IT-AV (ipad)"</w:t>
        <w:br/>
        <w:t>username ec6c9fc2dc64 mac wlan-profile-name Smart_Devices description JALTRANGA4_2022</w:t>
        <w:br/>
        <w:t>username ec6c9fc2e0dd mac wlan-profile-name AV_Device description "Shankha meeting room PC"</w:t>
        <w:br/>
        <w:t>username ec6c9fc82cef mac wlan-profile-name Smart_Devices description JALTRANGA2_2022</w:t>
        <w:br/>
        <w:t>username ec6c9fc82cf4 mac wlan-profile-name Smart_Devices description JALTRANGA_202</w:t>
        <w:br/>
        <w:t>username ec6c9fc82cf5 mac wlan-profile-name Smart_Devices description JALTRANGA_2022</w:t>
        <w:br/>
        <w:t>username f0a73129c3f7 mac wlan-profile-name ISB_Vendor description "EDA DESK2"</w:t>
        <w:br/>
        <w:t>username f4022353ce30 mac wlan-profile-name ISB_Vendor description Suraj_POS</w:t>
        <w:br/>
        <w:t>username f43bd885a395 mac wlan-profile-name Unavailable(18) description "Nitish PC"</w:t>
        <w:br/>
        <w:t>username f44637971ec2 mac wlan-profile-name Smart_Devices description "Mr. Rohit- Testing (Opera. Devic"</w:t>
        <w:br/>
        <w:t>username f4beec52901f mac wlan-profile-name ISB_Vendor description AV-Amandeep</w:t>
        <w:br/>
        <w:t>username f4cae7885cea mac wlan-profile-name AV_Device description "Audi LG Signage"</w:t>
        <w:br/>
        <w:t>username f4cae7885d4c mac wlan-profile-name AV_Device description "Ratanagiri LG Signage"</w:t>
        <w:br/>
        <w:t>username f4f5db83d0d3 mac wlan-profile-name ISB_Vendor description "Gurmeet sarovar"</w:t>
        <w:br/>
        <w:t>username f84d8961bf77 mac wlan-profile-name Smart_Devices description "class room"</w:t>
        <w:br/>
        <w:t>username fa2015a3fb1b mac wlan-profile-name AV_Device description Shankaracharya</w:t>
        <w:br/>
        <w:t>username fc02963c6aac mac wlan-profile-name ISB_Vendor description "AV-Team Ravi Saini"</w:t>
        <w:br/>
        <w:t>username fc02965ff5e2 mac wlan-profile-name ISB_Vendor description "Varun-AV team"</w:t>
        <w:br/>
        <w:t>username f84288038b12 mac wlan-profile-name ioc</w:t>
        <w:br/>
        <w:t>username 6c410ecdbc0c mac</w:t>
        <w:br/>
        <w:t>username global privilege 15 secret 9 $9$2/MI3/AI4/EM2E$HF8VHLKXKrWZ.iDTwj39g9MAcXE4s0ArlcPSCjaS2MU</w:t>
        <w:br/>
        <w:t>username 4c:82:a9:38:49:66 mac wlan-profile-name LAB_access description M.Deepak-</w:t>
        <w:br/>
        <w:t>username 10-5b-ad-3f-ad-4d mac wlan-profile-name LAB_access description S.Puneeth-</w:t>
        <w:br/>
        <w:t>username 94-e7-0b-f8-fc-96 mac wlan-profile-name LAB_access description Ch.Navya-.</w:t>
        <w:br/>
        <w:t>username a86daaabf757 mac wlan-profile-name LAB_access description yash</w:t>
        <w:br/>
        <w:t>username f854f691cb31 mac wlan-profile-name LAB_access description Balu</w:t>
        <w:br/>
        <w:t>username f854.f691.cb31 mac wlan-profile-name LAB_access</w:t>
        <w:br/>
        <w:t>username 90:09:df:90:ce:be mac wlan-profile-name LAB_access</w:t>
        <w:br/>
        <w:t>username b0a460f6323b mac wlan-profile-name LAB_access</w:t>
        <w:br/>
        <w:t>username 9009df90cebe mac aaa attribute list wlan_lobby_access wlan-profile-name BYOD-TEST description Gopi</w:t>
        <w:br/>
        <w:t>username test privilege 15 secret 9 $9$2l2H2F2K3lMK2E$Gqs1S4HB3Z2/hhEWwAp6SexI3uOWAeRfsEH7Ncybb0s</w:t>
        <w:br/>
        <w:t>username space privilege 15 password 0 Nipun@123</w:t>
        <w:br/>
        <w:t>username Nview privilege 15 secret 9 $9$3EwL2VEL3/ME1k$RAGavlZPdag7rOfp73P3G2icbIbEjbOQm/UpQR73BWA</w:t>
        <w:br/>
        <w:t>username 000c29715189 mac aaa attribute list cmx_000C29715189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</w:t>
        <w:br/>
        <w:t xml:space="preserve"> name EMP</w:t>
        <w:br/>
        <w:t>!</w:t>
        <w:br/>
        <w:t>vlan 400</w:t>
        <w:br/>
        <w:t xml:space="preserve"> name MGMT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>class-map match-any Youtube_Block1_AVC_UI_CLASS</w:t>
        <w:br/>
        <w:t xml:space="preserve">  description Youtube_Block1_AVC_UI_CLASS UI_policy_DO_NOT_CHANGE</w:t>
        <w:br/>
        <w:t xml:space="preserve"> match protocol youtube</w:t>
        <w:br/>
        <w:t>!</w:t>
        <w:br/>
        <w:t>!</w:t>
        <w:br/>
        <w:t>policy-map type control subscriber Local_Profiling_Map</w:t>
        <w:br/>
        <w:t xml:space="preserve"> event identity-update match-all</w:t>
        <w:br/>
        <w:t xml:space="preserve">  1 class always do-until-failure</w:t>
        <w:br/>
        <w:t xml:space="preserve">   1 map attribute-to-service table Local_Profiling_Map-param</w:t>
        <w:br/>
        <w:t>!</w:t>
        <w:br/>
        <w:t>policy-map Youtube_Block</w:t>
        <w:br/>
        <w:t xml:space="preserve"> class Youtube_Block1_AVC_UI_CLASS</w:t>
        <w:br/>
        <w:t xml:space="preserve">  police cir 8000</w:t>
        <w:br/>
        <w:t xml:space="preserve">   conform-action drop </w:t>
        <w:br/>
        <w:t xml:space="preserve">   exceed-action drop </w:t>
        <w:br/>
        <w:t>!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TwoGigabitEthernet0/0/0</w:t>
        <w:br/>
        <w:t xml:space="preserve"> switchport mode trunk</w:t>
        <w:br/>
        <w:t xml:space="preserve"> speed 1000</w:t>
        <w:br/>
        <w:t xml:space="preserve"> no negotiation auto</w:t>
        <w:br/>
        <w:t>!</w:t>
        <w:br/>
        <w:t>interface TwoGigabitEthernet0/0/1</w:t>
        <w:br/>
        <w:t xml:space="preserve"> negotiation auto</w:t>
        <w:br/>
        <w:t>!</w:t>
        <w:br/>
        <w:t>interface TwoGigabitEthernet0/0/2</w:t>
        <w:br/>
        <w:t xml:space="preserve"> negotiation auto</w:t>
        <w:br/>
        <w:t>!</w:t>
        <w:br/>
        <w:t>interface TwoGigabitEthernet0/0/3</w:t>
        <w:br/>
        <w:t xml:space="preserve"> negotiation auto</w:t>
        <w:br/>
        <w:t>!</w:t>
        <w:br/>
        <w:t>interface TenGigabitEthernet0/1/0</w:t>
        <w:br/>
        <w:t xml:space="preserve"> negotiation auto</w:t>
        <w:br/>
        <w:t>!</w:t>
        <w:br/>
        <w:t>interface TenGigabitEthernet0/1/1</w:t>
        <w:br/>
        <w:t xml:space="preserve"> negotiation auto</w:t>
        <w:br/>
        <w:t>!</w:t>
        <w:br/>
        <w:t>interface GigabitEthernet0</w:t>
        <w:br/>
        <w:t xml:space="preserve"> vrf forwarding Mgmt-intf</w:t>
        <w:br/>
        <w:t xml:space="preserve"> ip address 192.168.1.2 255.255.255.0</w:t>
        <w:br/>
        <w:t xml:space="preserve"> negotiation auto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>!</w:t>
        <w:br/>
        <w:t>interface Vlan400</w:t>
        <w:br/>
        <w:t xml:space="preserve"> ip address 172.16.0.248 255.255.254.0</w:t>
        <w:br/>
        <w:t xml:space="preserve"> no ip proxy-arp</w:t>
        <w:br/>
        <w:t>!</w:t>
        <w:br/>
        <w:t>iox</w:t>
        <w:br/>
        <w:t>ip default-gateway 172.16.0.100</w:t>
        <w:br/>
        <w:t>ip forward-protocol nd</w:t>
        <w:br/>
        <w:t>ip tftp source-interface GigabitEthernet0</w:t>
        <w:br/>
        <w:t>ip http server</w:t>
        <w:br/>
        <w:t>ip http authentication aaa login-authentication Tacacs_Authentication</w:t>
        <w:br/>
        <w:t>ip http authentication aaa exec-authorization Tacacs_Authorization</w:t>
        <w:br/>
        <w:t>ip http secure-server</w:t>
        <w:br/>
        <w:t>ip http secure-trustpoint portal03-cert</w:t>
        <w:br/>
        <w:t>ip http client source-interface Vlan400</w:t>
        <w:br/>
        <w:t>ip ssh bulk-mode 131072</w:t>
        <w:br/>
        <w:t>ip ssh source-interface Vlan400</w:t>
        <w:br/>
        <w:t>ip scp server enable</w:t>
        <w:br/>
        <w:t>ip route 0.0.0.0 0.0.0.0 172.16.0.100</w:t>
        <w:br/>
        <w:t>!</w:t>
        <w:br/>
        <w:t>!</w:t>
        <w:br/>
        <w:t>ip access-list extended ISE-Posture-redirect</w:t>
        <w:br/>
        <w:t xml:space="preserve"> 10 permit tcp any any eq www</w:t>
        <w:br/>
        <w:t xml:space="preserve"> 20 deny udp any any eq bootps</w:t>
        <w:br/>
        <w:t xml:space="preserve"> 30 deny udp any any eq domain</w:t>
        <w:br/>
        <w:t xml:space="preserve"> 40 deny ip any host 172.31.1.224</w:t>
        <w:br/>
        <w:t>ip access-list extended MDM_Redirect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Posture_Compliant_ACL</w:t>
        <w:br/>
        <w:t xml:space="preserve"> 10 permit tcp any any</w:t>
        <w:br/>
        <w:t>ip access-list extended Posture_Redirect_ACL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Posture_non-compliant_ACL</w:t>
        <w:br/>
        <w:t xml:space="preserve"> 10 permit ip host 172.31.1.224 any</w:t>
        <w:br/>
        <w:t xml:space="preserve"> 20 permit ip any host 172.31.1.224</w:t>
        <w:br/>
        <w:t xml:space="preserve"> 30 permit udp any any eq domain</w:t>
        <w:br/>
        <w:t xml:space="preserve"> 40 permit udp any eq domain any</w:t>
        <w:br/>
        <w:t xml:space="preserve"> 50 deny ip any any</w:t>
        <w:br/>
        <w:t>ip access-list extended Redirect</w:t>
        <w:br/>
        <w:t xml:space="preserve"> 1 permit tcp any any eq www</w:t>
        <w:br/>
        <w:t xml:space="preserve"> 2 permit tcp any any eq 443</w:t>
        <w:br/>
        <w:t>ip access-list extended mdm</w:t>
        <w:br/>
        <w:t xml:space="preserve"> 1 permit tcp any any</w:t>
        <w:br/>
        <w:t xml:space="preserve"> 2 permit udp any any</w:t>
        <w:br/>
        <w:t xml:space="preserve">ip radius source-interface Vlan400 </w:t>
        <w:br/>
        <w:t>!</w:t>
        <w:br/>
        <w:t>logging host 172.16.0.96</w:t>
        <w:br/>
        <w:t>ip access-list standard 10</w:t>
        <w:br/>
        <w:t xml:space="preserve"> 1 permit 192.168.20.28</w:t>
        <w:br/>
        <w:t>!</w:t>
        <w:br/>
        <w:t xml:space="preserve">snmp-server group Nipun v3 auth </w:t>
        <w:br/>
        <w:t xml:space="preserve">snmp-server group Utora v3 auth </w:t>
        <w:br/>
        <w:t xml:space="preserve">snmp-server group default v3 priv </w:t>
        <w:br/>
        <w:t>snmp-server view Utora-agent cisco included</w:t>
        <w:br/>
        <w:t>snmp-server trap-source Vlan400</w:t>
        <w:br/>
        <w:t>snmp-server enable traps snmp authentication linkdown linkup coldstart warmstart</w:t>
        <w:br/>
        <w:t>snmp-server enable traps vrrp</w:t>
        <w:br/>
        <w:t>snmp-server enable traps flowmon</w:t>
        <w:br/>
        <w:t>snmp-server enable traps pfr</w:t>
        <w:br/>
        <w:t>snmp-server enable traps ds1</w:t>
        <w:br/>
        <w:t>snmp-server enable traps entity-perf throughput-notif</w:t>
        <w:br/>
        <w:t>snmp-server enable traps wiredguest wired_guest</w:t>
        <w:br/>
        <w:t>snmp-server enable traps wireless bsnMobileStation bsnAutoRF bsnGeneral rogue MESH wireless_mobility RRM SI tunnel</w:t>
        <w:br/>
        <w:t>snmp-server enable traps call-home message-send-fail server-fail</w:t>
        <w:br/>
        <w:t>snmp-server enable traps tty</w:t>
        <w:br/>
        <w:t>snmp-server enable traps casa</w:t>
        <w:br/>
        <w:t>snmp-server enable traps ospf state-change</w:t>
        <w:br/>
        <w:t>snmp-server enable traps ospf errors</w:t>
        <w:br/>
        <w:t>snmp-server enable traps ospf retransmit</w:t>
        <w:br/>
        <w:t>snmp-server enable traps ospf lsa</w:t>
        <w:br/>
        <w:t>snmp-server enable traps ospf cisco-specific state-change nssa-trans-change</w:t>
        <w:br/>
        <w:t>snmp-server enable traps ospf cisco-specific state-change shamlink interface</w:t>
        <w:br/>
        <w:t>snmp-server enable traps ospf cisco-specific state-change shamlink neighbor</w:t>
        <w:br/>
        <w:t>snmp-server enable traps ospf cisco-specific errors</w:t>
        <w:br/>
        <w:t>snmp-server enable traps ospf cisco-specific retransmit</w:t>
        <w:br/>
        <w:t>snmp-server enable traps ospf cisco-specific lsa</w:t>
        <w:br/>
        <w:t>snmp-server enable traps eigrp</w:t>
        <w:br/>
        <w:t>snmp-server enable traps pki</w:t>
        <w:br/>
        <w:t>snmp-server enable traps entity-sensor</w:t>
        <w:br/>
        <w:t>snmp-server enable traps entity</w:t>
        <w:br/>
        <w:t>snmp-server enable traps smart-license</w:t>
        <w:br/>
        <w:t>snmp-server enable traps cef resource-failure peer-state-change peer-fib-state-change inconsistency</w:t>
        <w:br/>
        <w:t>snmp-server enable traps aaa_server</w:t>
        <w:br/>
        <w:t>snmp-server enable traps atm subif</w:t>
        <w:br/>
        <w:t>snmp-server enable traps entity-qfp mem-res-thresh throughput-notif</w:t>
        <w:br/>
        <w:t>snmp-server enable traps entity-state</w:t>
        <w:br/>
        <w:t>snmp-server enable traps ethernet cfm cc mep-up mep-down cross-connect loop config</w:t>
        <w:br/>
        <w:t>snmp-server enable traps ethernet cfm crosscheck mep-missing mep-unknown service-up</w:t>
        <w:br/>
        <w:t>snmp-server enable traps ethernet evc status create delete</w:t>
        <w:br/>
        <w:t>snmp-server enable traps ether-oam</w:t>
        <w:br/>
        <w:t>snmp-server enable traps auth-framework sec-violation</w:t>
        <w:br/>
        <w:t>snmp-server enable traps flash insertion removal lowspace</w:t>
        <w:br/>
        <w:t>snmp-server enable traps adslline</w:t>
        <w:br/>
        <w:t>snmp-server enable traps vdsl2line</w:t>
        <w:br/>
        <w:t>snmp-server enable traps netsync</w:t>
        <w:br/>
        <w:t>snmp-server enable traps ptp</w:t>
        <w:br/>
        <w:t>snmp-server enable traps lost-ptp-slave</w:t>
        <w:br/>
        <w:t>snmp-server enable traps breach-ptp-offset-threshold</w:t>
        <w:br/>
        <w:t>snmp-server enable traps srp</w:t>
        <w:br/>
        <w:t>snmp-server enable traps entity-diag boot-up-fail hm-test-recover hm-thresh-reached scheduled-test-fail</w:t>
        <w:br/>
        <w:t>snmp-server enable traps cnpd</w:t>
        <w:br/>
        <w:t>snmp-server enable traps isdn call-information</w:t>
        <w:br/>
        <w:t>snmp-server enable traps isdn layer2</w:t>
        <w:br/>
        <w:t>snmp-server enable traps isdn chan-not-avail</w:t>
        <w:br/>
        <w:t>snmp-server enable traps isdn ietf</w:t>
        <w:br/>
        <w:t>snmp-server enable traps sonet</w:t>
        <w:br/>
        <w:t>snmp-server enable traps dlsw</w:t>
        <w:br/>
        <w:t>snmp-server enable traps resource-policy</w:t>
        <w:br/>
        <w:t>snmp-server enable traps bgp cbgp2</w:t>
        <w:br/>
        <w:t>snmp-server enable traps nhrp nhs</w:t>
        <w:br/>
        <w:t>snmp-server enable traps nhrp nhc</w:t>
        <w:br/>
        <w:t>snmp-server enable traps nhrp nhp</w:t>
        <w:br/>
        <w:t>snmp-server enable traps nhrp quota-exceeded</w:t>
        <w:br/>
        <w:t>snmp-server enable traps ipsla</w:t>
        <w:br/>
        <w:t>snmp-server enable traps config-copy</w:t>
        <w:br/>
        <w:t>snmp-server enable traps config</w:t>
        <w:br/>
        <w:t>snmp-server enable traps config-ctid</w:t>
        <w:br/>
        <w:t>snmp-server enable traps dhcp</w:t>
        <w:br/>
        <w:t>snmp-server enable traps memory bufferpeak</w:t>
        <w:br/>
        <w:t>snmp-server enable traps fru-ctrl</w:t>
        <w:br/>
        <w:t>snmp-server enable traps event-manager</w:t>
        <w:br/>
        <w:t>snmp-server enable traps frame-relay</w:t>
        <w:br/>
        <w:t>snmp-server enable traps frame-relay subif</w:t>
        <w:br/>
        <w:t>snmp-server enable traps pim neighbor-change rp-mapping-change invalid-pim-message</w:t>
        <w:br/>
        <w:t>snmp-server enable traps ipmulticast</w:t>
        <w:br/>
        <w:t>snmp-server enable traps msdp</w:t>
        <w:br/>
        <w:t>snmp-server enable traps mvpn</w:t>
        <w:br/>
        <w:t>snmp-server enable traps rsvp</w:t>
        <w:br/>
        <w:t>snmp-server enable traps ip local pool</w:t>
        <w:br/>
        <w:t>snmp-server enable traps syslog</w:t>
        <w:br/>
        <w:t>snmp-server enable traps ospfv3 state-change</w:t>
        <w:br/>
        <w:t>snmp-server enable traps ospfv3 errors</w:t>
        <w:br/>
        <w:t>snmp-server enable traps pppoe</w:t>
        <w:br/>
        <w:t>snmp-server enable traps cpu threshold</w:t>
        <w:br/>
        <w:t>snmp-server enable traps l2tun session</w:t>
        <w:br/>
        <w:t>snmp-server enable traps l2tun pseudowire status</w:t>
        <w:br/>
        <w:t>snmp-server enable traps l2tun tunnel</w:t>
        <w:br/>
        <w:t>snmp-server enable traps pimstdmib neighbor-loss invalid-register invalid-join-prune rp-mapping-change interface-election</w:t>
        <w:br/>
        <w:t>snmp-server enable traps vtp</w:t>
        <w:br/>
        <w:t>snmp-server enable traps vlancreate</w:t>
        <w:br/>
        <w:t>snmp-server enable traps vlandelete</w:t>
        <w:br/>
        <w:t>snmp-server enable traps envmon</w:t>
        <w:br/>
        <w:t>snmp-server enable traps ike policy add</w:t>
        <w:br/>
        <w:t>snmp-server enable traps ike policy delete</w:t>
        <w:br/>
        <w:t>snmp-server enable traps ike tunnel start</w:t>
        <w:br/>
        <w:t>snmp-server enable traps ike tunnel stop</w:t>
        <w:br/>
        <w:t>snmp-server enable traps ipsec cryptomap add</w:t>
        <w:br/>
        <w:t>snmp-server enable traps ipsec cryptomap delete</w:t>
        <w:br/>
        <w:t>snmp-server enable traps ipsec cryptomap attach</w:t>
        <w:br/>
        <w:t>snmp-server enable traps ipsec cryptomap detach</w:t>
        <w:br/>
        <w:t>snmp-server enable traps ipsec tunnel start</w:t>
        <w:br/>
        <w:t>snmp-server enable traps ipsec tunnel stop</w:t>
        <w:br/>
        <w:t>snmp-server enable traps ipsec too-many-sas</w:t>
        <w:br/>
        <w:t>snmp-server enable traps gdoi gm-start-registration</w:t>
        <w:br/>
        <w:t>snmp-server enable traps gdoi gm-registration-complete</w:t>
        <w:br/>
        <w:t>snmp-server enable traps gdoi gm-re-register</w:t>
        <w:br/>
        <w:t>snmp-server enable traps gdoi gm-rekey-rcvd</w:t>
        <w:br/>
        <w:t>snmp-server enable traps gdoi gm-rekey-fail</w:t>
        <w:br/>
        <w:t>snmp-server enable traps gdoi ks-rekey-pushed</w:t>
        <w:br/>
        <w:t>snmp-server enable traps gdoi gm-incomplete-cfg</w:t>
        <w:br/>
        <w:t>snmp-server enable traps gdoi ks-no-rsa-keys</w:t>
        <w:br/>
        <w:t>snmp-server enable traps gdoi ks-new-registration</w:t>
        <w:br/>
        <w:t>snmp-server enable traps gdoi ks-reg-complete</w:t>
        <w:br/>
        <w:t>snmp-server enable traps gdoi ks-role-change</w:t>
        <w:br/>
        <w:t>snmp-server enable traps gdoi ks-gm-deleted</w:t>
        <w:br/>
        <w:t>snmp-server enable traps gdoi ks-peer-reachable</w:t>
        <w:br/>
        <w:t>snmp-server enable traps gdoi ks-peer-unreachable</w:t>
        <w:br/>
        <w:t>snmp-server enable traps lisp</w:t>
        <w:br/>
        <w:t>snmp-server enable traps sbc adj-status</w:t>
        <w:br/>
        <w:t>snmp-server enable traps sbc blacklist</w:t>
        <w:br/>
        <w:t>snmp-server enable traps sbc congestion-alarm</w:t>
        <w:br/>
        <w:t>snmp-server enable traps sbc h248-ctrlr-status</w:t>
        <w:br/>
        <w:t>snmp-server enable traps sbc media-source</w:t>
        <w:br/>
        <w:t>snmp-server enable traps sbc radius-conn-status</w:t>
        <w:br/>
        <w:t>snmp-server enable traps sbc sla-violation</w:t>
        <w:br/>
        <w:t>snmp-server enable traps sbc sla-violation-rev1</w:t>
        <w:br/>
        <w:t>snmp-server enable traps sbc svc-state</w:t>
        <w:br/>
        <w:t>snmp-server enable traps sbc qos-statistics</w:t>
        <w:br/>
        <w:t>snmp-server enable traps bfd</w:t>
        <w:br/>
        <w:t>snmp-server enable traps mpls rfc ldp</w:t>
        <w:br/>
        <w:t>snmp-server enable traps mpls ldp</w:t>
        <w:br/>
        <w:t>snmp-server enable traps mpls rfc traffic-eng</w:t>
        <w:br/>
        <w:t>snmp-server enable traps mpls traffic-eng</w:t>
        <w:br/>
        <w:t>snmp-server enable traps mpls fast-reroute protected</w:t>
        <w:br/>
        <w:t>snmp-server enable traps otn</w:t>
        <w:br/>
        <w:t>snmp-server enable traps pw vc</w:t>
        <w:br/>
        <w:t>snmp-server enable traps dial</w:t>
        <w:br/>
        <w:t>snmp-server enable traps diameter</w:t>
        <w:br/>
        <w:t>snmp-server enable traps dsp card-status</w:t>
        <w:br/>
        <w:t>snmp-server enable traps dsp oper-state</w:t>
        <w:br/>
        <w:t>snmp-server enable traps dsp video-usage</w:t>
        <w:br/>
        <w:t>snmp-server enable traps dsp video-out-of-resource</w:t>
        <w:br/>
        <w:t>snmp-server enable traps frame-relay multilink bundle-mismatch</w:t>
        <w:br/>
        <w:t>snmp-server enable traps alarms informational</w:t>
        <w:br/>
        <w:t>snmp-server enable traps vrfmib vrf-up vrf-down vnet-trunk-up vnet-trunk-down</w:t>
        <w:br/>
        <w:t>snmp-server enable traps ethernet cfm alarm</w:t>
        <w:br/>
        <w:t>snmp-server enable traps transceiver all</w:t>
        <w:br/>
        <w:t>snmp-server enable traps rf</w:t>
        <w:br/>
        <w:t>snmp-server enable traps bulkstat collection transfer</w:t>
        <w:br/>
        <w:t>snmp-server enable traps vlan-membership</w:t>
        <w:br/>
        <w:t>snmp-server enable traps mpls vpn</w:t>
        <w:br/>
        <w:t>snmp-server enable traps mpls rfc vpn</w:t>
        <w:br/>
        <w:t>snmp-server enable traps voice</w:t>
        <w:br/>
        <w:t xml:space="preserve">snmp-server host 172.31.1.233 version 3 auth Utora-agent </w:t>
        <w:br/>
        <w:t xml:space="preserve">snmp-server host 172.16.0.96 version 3 auth nipun </w:t>
        <w:br/>
        <w:t>snmp-server manager</w:t>
        <w:br/>
        <w:t>tacacs server ISE</w:t>
        <w:br/>
        <w:t xml:space="preserve"> address ipv4 172.31.1.224</w:t>
        <w:br/>
        <w:t xml:space="preserve"> key Nipun@123</w:t>
        <w:br/>
        <w:t xml:space="preserve"> timeout 5</w:t>
        <w:br/>
        <w:t>!</w:t>
        <w:br/>
        <w:t>!</w:t>
        <w:br/>
        <w:t>!</w:t>
        <w:br/>
        <w:t>!</w:t>
        <w:br/>
        <w:t>radius server ISE-SERV</w:t>
        <w:br/>
        <w:t xml:space="preserve"> address ipv4 172.31.1.224 auth-port 1812 acct-port 1813</w:t>
        <w:br/>
        <w:t xml:space="preserve"> timeout 10</w:t>
        <w:br/>
        <w:t xml:space="preserve"> retransmit 3</w:t>
        <w:br/>
        <w:t xml:space="preserve"> key Nipun@123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^C^C</w:t>
        <w:br/>
        <w:t>!</w:t>
        <w:br/>
        <w:t>line con 0</w:t>
        <w:br/>
        <w:t xml:space="preserve"> stopbits 1</w:t>
        <w:br/>
        <w:t>line aux 0</w:t>
        <w:br/>
        <w:t>line vty 0 4</w:t>
        <w:br/>
        <w:t xml:space="preserve"> length 0</w:t>
        <w:br/>
        <w:t xml:space="preserve"> transport input ssh</w:t>
        <w:br/>
        <w:t>line vty 5 15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telemetry ietf subscription 122</w:t>
        <w:br/>
        <w:t xml:space="preserve"> encoding encode-tdl</w:t>
        <w:br/>
        <w:t xml:space="preserve"> filter tdl-uri /services;serviceName=ewlc_oper/ble_ltx_ap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123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124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125</w:t>
        <w:br/>
        <w:t xml:space="preserve"> encoding encode-tdl</w:t>
        <w:br/>
        <w:t xml:space="preserve"> filter tdl-transform ewlc-ble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126</w:t>
        <w:br/>
        <w:t xml:space="preserve"> encoding encode-tdl</w:t>
        <w:br/>
        <w:t xml:space="preserve"> filter tdl-transform connector-capwap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127</w:t>
        <w:br/>
        <w:t xml:space="preserve"> encoding encode-tdl</w:t>
        <w:br/>
        <w:t xml:space="preserve"> filter tdl-uri /services;serviceName=ewlc_oper/capwap_data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128</w:t>
        <w:br/>
        <w:t xml:space="preserve"> encoding encode-tdl</w:t>
        <w:br/>
        <w:t xml:space="preserve"> filter tdl-uri /services;serviceName=ewlc_oper/ap_air_quality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ip address 192.168.5.111 8004 protocol cloud-native</w:t>
        <w:br/>
        <w:t>telemetry ietf subscription 129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130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131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132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750</w:t>
        <w:br/>
        <w:t xml:space="preserve"> encoding encode-tdl</w:t>
        <w:br/>
        <w:t xml:space="preserve"> filter tdl-uri /services;serviceName=ios_emul_oper/environment_sensor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1011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1017</w:t>
        <w:br/>
        <w:t xml:space="preserve"> encoding encode-tdl</w:t>
        <w:br/>
        <w:t xml:space="preserve"> filter tdl-uri /services;serviceName=iosevent/q_flash_fault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1018</w:t>
        <w:br/>
        <w:t xml:space="preserve"> encoding encode-tdl</w:t>
        <w:br/>
        <w:t xml:space="preserve"> filter tdl-uri /services;serviceName=iosevent/q_sdcard_fault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1019</w:t>
        <w:br/>
        <w:t xml:space="preserve"> encoding encode-tdl</w:t>
        <w:br/>
        <w:t xml:space="preserve"> filter tdl-uri /services;serviceName=iosevent/platform_sensor_state_update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1020</w:t>
        <w:br/>
        <w:t xml:space="preserve"> encoding encode-tdl</w:t>
        <w:br/>
        <w:t xml:space="preserve"> filter tdl-uri /services;serviceName=iosevent/install_status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1051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2011</w:t>
        <w:br/>
        <w:t xml:space="preserve"> encoding encode-tdl</w:t>
        <w:br/>
        <w:t xml:space="preserve"> filter tdl-uri /services;serviceName=ewlcevent/wsaapevent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2112</w:t>
        <w:br/>
        <w:t xml:space="preserve"> encoding encode-tdl</w:t>
        <w:br/>
        <w:t xml:space="preserve"> filter tdl-uri /services;serviceName=ewlc_oper/oper_data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2113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2114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2115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2116</w:t>
        <w:br/>
        <w:t xml:space="preserve"> encoding encode-tdl</w:t>
        <w:br/>
        <w:t xml:space="preserve"> filter tdl-uri /services;serviceName=ewlc_oper/spectrum_aq_table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2120</w:t>
        <w:br/>
        <w:t xml:space="preserve"> encoding encode-tdl</w:t>
        <w:br/>
        <w:t xml:space="preserve"> filter tdl-uri /services;serviceName=ewlc_oper/ethernet_if_stats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2121</w:t>
        <w:br/>
        <w:t xml:space="preserve"> encoding encode-tdl</w:t>
        <w:br/>
        <w:t xml:space="preserve"> filter tdl-uri /services;serviceName=ewlc_oper/rrmAPautoRfdot11Data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2122</w:t>
        <w:br/>
        <w:t xml:space="preserve"> encoding encode-tdl</w:t>
        <w:br/>
        <w:t xml:space="preserve"> filter tdl-uri /services;serviceName=ewlc_oper/rrm_measurement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2125</w:t>
        <w:br/>
        <w:t xml:space="preserve"> encoding encode-tdl</w:t>
        <w:br/>
        <w:t xml:space="preserve"> filter tdl-uri /services;serviceName=ewlc_oper_emul/emltdApRf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17000</w:t>
        <w:br/>
        <w:t xml:space="preserve"> receiver name DNAC_ASSURANCE_RECEIVER</w:t>
        <w:br/>
        <w:t>telemetry ietf subscription 2126</w:t>
        <w:br/>
        <w:t xml:space="preserve"> encoding encode-tdl</w:t>
        <w:br/>
        <w:t xml:space="preserve"> filter tdl-transform dfsRadarCounters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361000</w:t>
        <w:br/>
        <w:t xml:space="preserve"> receiver name DNAC_ASSURANCE_RECEIVER</w:t>
        <w:br/>
        <w:t>telemetry ietf subscription 2155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2156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2157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2158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2159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2160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2161</w:t>
        <w:br/>
        <w:t xml:space="preserve"> encoding encode-tdl</w:t>
        <w:br/>
        <w:t xml:space="preserve"> filter tdl-uri /services;serviceName=ewlc_oper_emul/emltdLradIfLoadParameters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300000</w:t>
        <w:br/>
        <w:t xml:space="preserve"> receiver name DNAC_ASSURANCE_RECEIVER</w:t>
        <w:br/>
        <w:t>telemetry ietf subscription 2162</w:t>
        <w:br/>
        <w:t xml:space="preserve"> encoding encode-tdl</w:t>
        <w:br/>
        <w:t xml:space="preserve"> filter tdl-uri /services;serviceName=ewlc_oper/spectrum_device_table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2163</w:t>
        <w:br/>
        <w:t xml:space="preserve"> encoding encode-tdl</w:t>
        <w:br/>
        <w:t xml:space="preserve"> filter tdl-uri /services;serviceName=ewlc_oper/mesh_tree_data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2164</w:t>
        <w:br/>
        <w:t xml:space="preserve"> encoding encode-tdl</w:t>
        <w:br/>
        <w:t xml:space="preserve"> filter tdl-uri /services;serviceName=ewlc_oper/mesh_neigh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2165</w:t>
        <w:br/>
        <w:t xml:space="preserve"> encoding encode-tdl</w:t>
        <w:br/>
        <w:t xml:space="preserve"> filter tdl-uri /services;serviceName=ewlc_oper/mesh_oper_data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3011</w:t>
        <w:br/>
        <w:t xml:space="preserve"> encoding encode-tdl</w:t>
        <w:br/>
        <w:t xml:space="preserve"> filter tdl-uri /services;serviceName=ewlc_oper/common_oper_data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359000</w:t>
        <w:br/>
        <w:t xml:space="preserve"> receiver name DNAC_ASSURANCE_RECEIVER</w:t>
        <w:br/>
        <w:t>telemetry ietf subscription 3012</w:t>
        <w:br/>
        <w:t xml:space="preserve"> encoding encode-tdl</w:t>
        <w:br/>
        <w:t xml:space="preserve"> filter tdl-uri /services;serviceName=ewlc_oper/dot11_oper_data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3013</w:t>
        <w:br/>
        <w:t xml:space="preserve"> encoding encode-tdl</w:t>
        <w:br/>
        <w:t xml:space="preserve"> filter tdl-uri /services;serviceName=ewlc_oper/smMainData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3014</w:t>
        <w:br/>
        <w:t xml:space="preserve"> encoding encode-tdl</w:t>
        <w:br/>
        <w:t xml:space="preserve"> filter tdl-uri /services;serviceName=ewlc_oper/lisp_agent_client_data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3016</w:t>
        <w:br/>
        <w:t xml:space="preserve"> encoding encode-tdl</w:t>
        <w:br/>
        <w:t xml:space="preserve"> filter tdl-uri /services;serviceName=ewlc_oper/mobility_oper_data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390000</w:t>
        <w:br/>
        <w:t xml:space="preserve"> receiver name DNAC_ASSURANCE_RECEIVER</w:t>
        <w:br/>
        <w:t>telemetry ietf subscription 3017</w:t>
        <w:br/>
        <w:t xml:space="preserve"> encoding encode-tdl</w:t>
        <w:br/>
        <w:t xml:space="preserve"> filter tdl-uri /services;serviceName=ewlc_oper/sisf_db_mac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380000</w:t>
        <w:br/>
        <w:t xml:space="preserve"> receiver name DNAC_ASSURANCE_RECEIVER</w:t>
        <w:br/>
        <w:t>telemetry ietf subscription 3111</w:t>
        <w:br/>
        <w:t xml:space="preserve"> encoding encode-tdl</w:t>
        <w:br/>
        <w:t xml:space="preserve"> filter tdl-uri /services;serviceName=ewlc_oper/traffic_stats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</w:t>
        <w:br/>
        <w:t xml:space="preserve"> receiver name DNAC_ASSURANCE_RECEIVER</w:t>
        <w:br/>
        <w:t>telemetry ietf subscription 3113</w:t>
        <w:br/>
        <w:t xml:space="preserve"> encoding encode-tdl</w:t>
        <w:br/>
        <w:t xml:space="preserve"> filter tdl-uri /services;serviceName=ewlc_oper/client_wsa_info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3114</w:t>
        <w:br/>
        <w:t xml:space="preserve"> encoding encode-tdl</w:t>
        <w:br/>
        <w:t xml:space="preserve"> filter tdl-uri /services;serviceName=ewlc_oper/location_rssi_measurements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3115</w:t>
        <w:br/>
        <w:t xml:space="preserve"> encoding encode-tdl</w:t>
        <w:br/>
        <w:t xml:space="preserve"> filter tdl-uri /services;serviceName=ewlcevent/wsaclientscanreportevent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3211</w:t>
        <w:br/>
        <w:t xml:space="preserve"> encoding encode-tdl</w:t>
        <w:br/>
        <w:t xml:space="preserve"> filter tdl-uri /services;serviceName=ewlcevent/wsaclientevent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3212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3213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370000</w:t>
        <w:br/>
        <w:t xml:space="preserve"> receiver name DNAC_ASSURANCE_RECEIVER</w:t>
        <w:br/>
        <w:t>telemetry ietf subscription 3214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3215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3216</w:t>
        <w:br/>
        <w:t xml:space="preserve"> encoding encode-tdl</w:t>
        <w:br/>
        <w:t xml:space="preserve"> filter tdl-uri /services;serviceName=ewlc_oper/traffic_distribution_airtime_latency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4321</w:t>
        <w:br/>
        <w:t xml:space="preserve"> encoding encode-tdl</w:t>
        <w:br/>
        <w:t xml:space="preserve"> filter tdl-uri /services;serviceName=ewlc_oper_emul/emltdAaaServersStat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4322</w:t>
        <w:br/>
        <w:t xml:space="preserve"> encoding encode-tdl</w:t>
        <w:br/>
        <w:t xml:space="preserve"> filter tdl-uri /services;serviceName=ewlc_oper_emul/emltd_sisf_dhcpv4_relay_stats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5011</w:t>
        <w:br/>
        <w:t xml:space="preserve"> encoding encode-tdl</w:t>
        <w:br/>
        <w:t xml:space="preserve"> filter tdl-uri /services;serviceName=ios_emul_oper/device_hardware;singleton_id=0?device_system_data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5012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5013</w:t>
        <w:br/>
        <w:t xml:space="preserve"> encoding encode-tdl</w:t>
        <w:br/>
        <w:t xml:space="preserve"> filter tdl-uri /services;serviceName=ios_emul_oper/device_hardware;singleton_id=0/device_inventory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5015</w:t>
        <w:br/>
        <w:t xml:space="preserve"> encoding encode-tdl</w:t>
        <w:br/>
        <w:t xml:space="preserve"> filter tdl-uri /services;serviceName=ios_emul_oper/smart_license_state;singleton_id=0/smart_license_usage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5016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</w:t>
        <w:br/>
        <w:t xml:space="preserve"> receiver name DNAC_ASSURANCE_RECEIVER</w:t>
        <w:br/>
        <w:t>telemetry ietf subscription 5017</w:t>
        <w:br/>
        <w:t xml:space="preserve"> encoding encode-tdl</w:t>
        <w:br/>
        <w:t xml:space="preserve"> filter nested-uri /services;serviceName=sman_oper/control_process;fru=BINOS_FRU_RP;slotnum=0;baynum=0;chassisnum=1?plat_core_stats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5018</w:t>
        <w:br/>
        <w:t xml:space="preserve"> encoding encode-tdl</w:t>
        <w:br/>
        <w:t xml:space="preserve"> filter tdl-uri /services;serviceName=ios_emul_oper/entity_information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5019</w:t>
        <w:br/>
        <w:t xml:space="preserve"> encoding encode-tdl</w:t>
        <w:br/>
        <w:t xml:space="preserve"> filter nested-uri /services;serviceName=ios_oper/platform_component;cname=\"Slot\"?platform_properties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5020</w:t>
        <w:br/>
        <w:t xml:space="preserve"> encoding encode-tdl</w:t>
        <w:br/>
        <w:t xml:space="preserve"> filter tdl-uri /services;serviceName=ios_oper/platform_component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5112</w:t>
        <w:br/>
        <w:t xml:space="preserve"> encoding encode-tdl</w:t>
        <w:br/>
        <w:t xml:space="preserve"> filter tdl-uri /services;serviceName=ios_emul_oper/interface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5115</w:t>
        <w:br/>
        <w:t xml:space="preserve"> encoding encode-tdl</w:t>
        <w:br/>
        <w:t xml:space="preserve"> filter tdl-uri /services;serviceName=sman_oper/control_process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5117</w:t>
        <w:br/>
        <w:t xml:space="preserve"> encoding encode-tdl</w:t>
        <w:br/>
        <w:t xml:space="preserve"> filter tdl-uri /services;serviceName=ewlc_oper_emul/client_global_stats_data;singleton_id=0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5118</w:t>
        <w:br/>
        <w:t xml:space="preserve"> encoding encode-tdl</w:t>
        <w:br/>
        <w:t xml:space="preserve"> filter tdl-uri /services;serviceName=ewlc_oper_emul/emltd_join_count_stat;singleton_id=0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5119</w:t>
        <w:br/>
        <w:t xml:space="preserve"> encoding encode-tdl</w:t>
        <w:br/>
        <w:t xml:space="preserve"> filter tdl-uri /services;serviceName=ewlc_oper/lisp_agent_ms_msg_stats_data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5120</w:t>
        <w:br/>
        <w:t xml:space="preserve"> encoding encode-tdl</w:t>
        <w:br/>
        <w:t xml:space="preserve"> filter tdl-uri /services;serviceName=ewlc/dot11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6001</w:t>
        <w:br/>
        <w:t xml:space="preserve"> encoding encode-tdl</w:t>
        <w:br/>
        <w:t xml:space="preserve"> filter tdl-uri /services;serviceName=ewlc_oper/radioWsaInfo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900000</w:t>
        <w:br/>
        <w:t xml:space="preserve"> receiver name DNAC_ASSURANCE_RECEIVER</w:t>
        <w:br/>
        <w:t>telemetry ietf subscription 6002</w:t>
        <w:br/>
        <w:t xml:space="preserve"> encoding encode-tdl</w:t>
        <w:br/>
        <w:t xml:space="preserve"> filter tdl-uri /services;serviceName=ewlc_oper/radio_reset_stats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6004</w:t>
        <w:br/>
        <w:t xml:space="preserve"> encoding encode-tdl</w:t>
        <w:br/>
        <w:t xml:space="preserve"> filter tdl-uri /services;serviceName=ewlc_oper/rrmRadSlot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6005</w:t>
        <w:br/>
        <w:t xml:space="preserve"> encoding encode-tdl</w:t>
        <w:br/>
        <w:t xml:space="preserve"> filter tdl-uri /services;serviceName=ewlc_oper/radio_oper_stats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6007</w:t>
        <w:br/>
        <w:t xml:space="preserve"> encoding encode-tdl</w:t>
        <w:br/>
        <w:t xml:space="preserve"> filter tdl-uri /services;serviceName=ewlc_oper/rrmCoverage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6008</w:t>
        <w:br/>
        <w:t xml:space="preserve"> encoding encode-tdl</w:t>
        <w:br/>
        <w:t xml:space="preserve"> filter tdl-uri /services;serviceName=ewlc_oper/feature_usage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</w:t>
        <w:br/>
        <w:t xml:space="preserve"> receiver name DNAC_ASSURANCE_RECEIVER</w:t>
        <w:br/>
        <w:t>telemetry ietf subscription 7000</w:t>
        <w:br/>
        <w:t xml:space="preserve"> encoding encode-tdl</w:t>
        <w:br/>
        <w:t xml:space="preserve"> filter tdl-uri /services;serviceName=ewlc_oper/icapApSrvcStats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7001</w:t>
        <w:br/>
        <w:t xml:space="preserve"> encoding encode-tdl</w:t>
        <w:br/>
        <w:t xml:space="preserve"> filter tdl-uri /services;serviceName=ewlc_oper/device_analytics_wsa_info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7002</w:t>
        <w:br/>
        <w:t xml:space="preserve"> encoding encode-tdl</w:t>
        <w:br/>
        <w:t xml:space="preserve"> filter tdl-uri /services;serviceName=ewlc_oper/mobility_global_stats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7003</w:t>
        <w:br/>
        <w:t xml:space="preserve"> encoding encode-tdl</w:t>
        <w:br/>
        <w:t xml:space="preserve"> filter tdl-uri /services;serviceName=ewlc_oper/client_rejection_data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7100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7101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7102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7103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8882</w:t>
        <w:br/>
        <w:t xml:space="preserve"> encoding encode-tdl</w:t>
        <w:br/>
        <w:t xml:space="preserve"> filter tdl-transform trustSecCounterDelta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</w:t>
        <w:br/>
        <w:t xml:space="preserve"> receiver name DNAC_ASSURANCE_RECEIVER</w:t>
        <w:br/>
        <w:t>telemetry ietf subscription 476323411</w:t>
        <w:br/>
        <w:t xml:space="preserve"> encoding encode-tdl</w:t>
        <w:br/>
        <w:t xml:space="preserve"> filter tdl-uri /services;serviceName=ewlc_oper/rrmAPautoRfdot11Data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476323412</w:t>
        <w:br/>
        <w:t xml:space="preserve"> encoding encode-tdl</w:t>
        <w:br/>
        <w:t xml:space="preserve"> filter tdl-uri /services;serviceName=ewlc_oper/ap_sensor_cache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476323413</w:t>
        <w:br/>
        <w:t xml:space="preserve"> encoding encode-tdl</w:t>
        <w:br/>
        <w:t xml:space="preserve"> filter tdl-uri /services;serviceName=ewlc_oper/ap_ranging_data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476323414</w:t>
        <w:br/>
        <w:t xml:space="preserve"> encoding encode-tdl</w:t>
        <w:br/>
        <w:t xml:space="preserve"> filter tdl-uri /services;serviceName=wncloudm_oper/ap_gnss_loc_data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476323417</w:t>
        <w:br/>
        <w:t xml:space="preserve"> encoding encode-tdl</w:t>
        <w:br/>
        <w:t xml:space="preserve"> filter tdl-uri /services;serviceName=ewlcevent/geo_loc_asc_meas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476323418</w:t>
        <w:br/>
        <w:t xml:space="preserve"> encoding encode-tdl</w:t>
        <w:br/>
        <w:t xml:space="preserve"> filter tdl-uri /services;serviceName=ewlc_oper/cdp_cache_data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receiver protocol DNAC_ASSURANCE_RECEIVER</w:t>
        <w:br/>
        <w:t xml:space="preserve"> host ip-address 172.16.0.96 25103</w:t>
        <w:br/>
        <w:t xml:space="preserve"> protocol tls-native profile sdn-network-infra-iwan</w:t>
        <w:br/>
        <w:t>telemetry transform ewlc-ble</w:t>
        <w:br/>
        <w:t xml:space="preserve"> input table ble_ltx_ap</w:t>
        <w:br/>
        <w:t xml:space="preserve">  field admin</w:t>
        <w:br/>
        <w:t xml:space="preserve">  field capability</w:t>
        <w:br/>
        <w:t xml:space="preserve">  field scan_config</w:t>
        <w:br/>
        <w:t xml:space="preserve">  field feature_mode</w:t>
        <w:br/>
        <w:t xml:space="preserve">  field device_status</w:t>
        <w:br/>
        <w:t xml:space="preserve">  field profile_ibeacon</w:t>
        <w:br/>
        <w:t xml:space="preserve">  field profile_eddy_uid</w:t>
        <w:br/>
        <w:t xml:space="preserve">  field profile_eddy_url</w:t>
        <w:br/>
        <w:t xml:space="preserve">  field profile_vibeacons</w:t>
        <w:br/>
        <w:t xml:space="preserve">  field host_data.active_profile</w:t>
        <w:br/>
        <w:t xml:space="preserve">  join-key ap_mac</w:t>
        <w:br/>
        <w:t xml:space="preserve">  logical-op and</w:t>
        <w:br/>
        <w:t xml:space="preserve">  type mandatory</w:t>
        <w:br/>
        <w:t xml:space="preserve">  uri /services;serviceName=ewlc_oper/ble_ltx_ap</w:t>
        <w:br/>
        <w:t xml:space="preserve"> operation 1</w:t>
        <w:br/>
        <w:t xml:space="preserve">  filter 1</w:t>
        <w:br/>
        <w:t xml:space="preserve">   event on-change</w:t>
        <w:br/>
        <w:t xml:space="preserve">   field ble_ltx_ap.admin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ble_ltx_ap.scan_config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ble_ltx_ap.profile_ibeacon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ble_ltx_ap.profile_eddy_url</w:t>
        <w:br/>
        <w:t xml:space="preserve">   logical-op next or</w:t>
        <w:br/>
        <w:t xml:space="preserve">   logical-op or</w:t>
        <w:br/>
        <w:t xml:space="preserve">  filter 5</w:t>
        <w:br/>
        <w:t xml:space="preserve">   event on-change</w:t>
        <w:br/>
        <w:t xml:space="preserve">   field ble_ltx_ap.profile_eddy_uid</w:t>
        <w:br/>
        <w:t xml:space="preserve">   logical-op next or</w:t>
        <w:br/>
        <w:t xml:space="preserve">   logical-op or</w:t>
        <w:br/>
        <w:t xml:space="preserve">  filter 6</w:t>
        <w:br/>
        <w:t xml:space="preserve">   event on-change</w:t>
        <w:br/>
        <w:t xml:space="preserve">   field ble_ltx_ap.profile_vibeacons</w:t>
        <w:br/>
        <w:t xml:space="preserve">   logical-op next or</w:t>
        <w:br/>
        <w:t xml:space="preserve">   logical-op or</w:t>
        <w:br/>
        <w:t xml:space="preserve">  filter 7</w:t>
        <w:br/>
        <w:t xml:space="preserve">   event on-change</w:t>
        <w:br/>
        <w:t xml:space="preserve">   field ble_ltx_ap.feature_mode</w:t>
        <w:br/>
        <w:t xml:space="preserve">   logical-op next or</w:t>
        <w:br/>
        <w:t xml:space="preserve">   logical-op or</w:t>
        <w:br/>
        <w:t xml:space="preserve">  filter 8</w:t>
        <w:br/>
        <w:t xml:space="preserve">   event on-change</w:t>
        <w:br/>
        <w:t xml:space="preserve">   field ble_ltx_ap.device_status</w:t>
        <w:br/>
        <w:t xml:space="preserve">   logical-op next or</w:t>
        <w:br/>
        <w:t xml:space="preserve">   logical-op or</w:t>
        <w:br/>
        <w:t xml:space="preserve">  filter 9</w:t>
        <w:br/>
        <w:t xml:space="preserve">   event on-change</w:t>
        <w:br/>
        <w:t xml:space="preserve">   field ble_ltx_ap.capability</w:t>
        <w:br/>
        <w:t xml:space="preserve">   logical-op next or</w:t>
        <w:br/>
        <w:t xml:space="preserve">   logical-op or</w:t>
        <w:br/>
        <w:t xml:space="preserve">  filter 10</w:t>
        <w:br/>
        <w:t xml:space="preserve">   condition operator eq</w:t>
        <w:br/>
        <w:t xml:space="preserve">   condition value BLE_LTX_PROFILE_NO_ADV</w:t>
        <w:br/>
        <w:t xml:space="preserve">   field ble_ltx_ap.host_data.active_profile</w:t>
        <w:br/>
        <w:t xml:space="preserve">   logical-op or</w:t>
        <w:br/>
        <w:t>telemetry transform connector-capwap</w:t>
        <w:br/>
        <w:t xml:space="preserve"> input table capwap_data</w:t>
        <w:br/>
        <w:t xml:space="preserve">  field name</w:t>
        <w:br/>
        <w:t xml:space="preserve">  field ip_addr</w:t>
        <w:br/>
        <w:t xml:space="preserve">  field device_detail.wtp_version.sw_version</w:t>
        <w:br/>
        <w:t xml:space="preserve">  field device_detail.static_info.ap_capability</w:t>
        <w:br/>
        <w:t xml:space="preserve">  join-key wtp_mac</w:t>
        <w:br/>
        <w:t xml:space="preserve">  logical-op and</w:t>
        <w:br/>
        <w:t xml:space="preserve">  type mandatory</w:t>
        <w:br/>
        <w:t xml:space="preserve">  uri /services;serviceName=ewlc_oper/capwap_data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capwap_data.name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capwap_data.ip_addr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capwap_data.device_detail.wtp_version.sw_version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capwap_data.device_detail.static_info.ap_capability</w:t>
        <w:br/>
        <w:t xml:space="preserve">   logical-op next or</w:t>
        <w:br/>
        <w:t xml:space="preserve">   logical-op or</w:t>
        <w:br/>
        <w:t>telemetry transform dfsRadarCounters</w:t>
        <w:br/>
        <w:t xml:space="preserve"> input table apdot11RadarData</w:t>
        <w:br/>
        <w:t xml:space="preserve">  field wtp_mac</w:t>
        <w:br/>
        <w:t xml:space="preserve">  field radio_slot_id</w:t>
        <w:br/>
        <w:t xml:space="preserve">  field dfs_cisco_ip_cnt</w:t>
        <w:br/>
        <w:t xml:space="preserve">  field dfs_triggered_cnt</w:t>
        <w:br/>
        <w:t xml:space="preserve">  field dfs_serving_rad_cnt</w:t>
        <w:br/>
        <w:t xml:space="preserve">  field dfs_stats_last_updated</w:t>
        <w:br/>
        <w:t xml:space="preserve">  join-key radio_slot_key_t</w:t>
        <w:br/>
        <w:t xml:space="preserve">  logical-op and</w:t>
        <w:br/>
        <w:t xml:space="preserve">  type mandatory</w:t>
        <w:br/>
        <w:t xml:space="preserve">  uri /services;serviceName=ewlc_oper/apdot11RadarData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apdot11RadarData.dfs_stats_last_updated</w:t>
        <w:br/>
        <w:t xml:space="preserve">  output-field 1</w:t>
        <w:br/>
        <w:t xml:space="preserve">   field apdot11RadarData.dfs_cisco_ip_cnt</w:t>
        <w:br/>
        <w:t xml:space="preserve">  output-field 2</w:t>
        <w:br/>
        <w:t xml:space="preserve">   field apdot11RadarData.dfs_triggered_cnt</w:t>
        <w:br/>
        <w:t xml:space="preserve">  output-field 3</w:t>
        <w:br/>
        <w:t xml:space="preserve">   field apdot11RadarData.dfs_serving_rad_cnt</w:t>
        <w:br/>
        <w:t xml:space="preserve">  output-field 4</w:t>
        <w:br/>
        <w:t xml:space="preserve">   field apdot11RadarData.wtp_mac</w:t>
        <w:br/>
        <w:t xml:space="preserve">  output-field 5</w:t>
        <w:br/>
        <w:t xml:space="preserve">   field apdot11RadarData.radio_slot_id</w:t>
        <w:br/>
        <w:t xml:space="preserve">  output-field 6</w:t>
        <w:br/>
        <w:t xml:space="preserve">   field apdot11RadarData.dfs_stats_last_updated</w:t>
        <w:br/>
        <w:t xml:space="preserve"> specified</w:t>
        <w:br/>
        <w:t>telemetry transform trustSecCounterDelta</w:t>
        <w:br/>
        <w:t xml:space="preserve"> input table cts_rolebased_policy</w:t>
        <w:br/>
        <w:t xml:space="preserve">  field dst_sgt</w:t>
        <w:br/>
        <w:t xml:space="preserve">  field src_sgt</w:t>
        <w:br/>
        <w:t xml:space="preserve">  field sgacl_name</w:t>
        <w:br/>
        <w:t xml:space="preserve">  field monitor_mode</w:t>
        <w:br/>
        <w:t xml:space="preserve">  field num_of_sgacl</w:t>
        <w:br/>
        <w:t xml:space="preserve">  field policy_life_time</w:t>
        <w:br/>
        <w:t xml:space="preserve">  field total_deny_count</w:t>
        <w:br/>
        <w:t xml:space="preserve">  field last_updated_time</w:t>
        <w:br/>
        <w:t xml:space="preserve">  field total_permit_count</w:t>
        <w:br/>
        <w:t xml:space="preserve">  join-key cts_role_based_policy_key</w:t>
        <w:br/>
        <w:t xml:space="preserve">  logical-op and</w:t>
        <w:br/>
        <w:t xml:space="preserve">  type mandatory</w:t>
        <w:br/>
        <w:t xml:space="preserve">  uri /services;serviceName=ios_emul_oper/cts_rolebased_policy</w:t>
        <w:br/>
        <w:t xml:space="preserve"> operation 1</w:t>
        <w:br/>
        <w:t xml:space="preserve">  output-field 1</w:t>
        <w:br/>
        <w:t xml:space="preserve">   field cts_rolebased_policy.src_sgt</w:t>
        <w:br/>
        <w:t xml:space="preserve">  output-field 2</w:t>
        <w:br/>
        <w:t xml:space="preserve">   field cts_rolebased_policy.dst_sgt</w:t>
        <w:br/>
        <w:t xml:space="preserve">  output-field 3</w:t>
        <w:br/>
        <w:t xml:space="preserve">   field cts_rolebased_policy.total_permit_count</w:t>
        <w:br/>
        <w:t xml:space="preserve">   output-op type delta</w:t>
        <w:br/>
        <w:t xml:space="preserve">  output-field 4</w:t>
        <w:br/>
        <w:t xml:space="preserve">   field cts_rolebased_policy.total_deny_count</w:t>
        <w:br/>
        <w:t xml:space="preserve">   output-op type delta</w:t>
        <w:br/>
        <w:t xml:space="preserve">  output-field 5</w:t>
        <w:br/>
        <w:t xml:space="preserve">   field cts_rolebased_policy.sgacl_name</w:t>
        <w:br/>
        <w:t xml:space="preserve">  output-field 6</w:t>
        <w:br/>
        <w:t xml:space="preserve">   field cts_rolebased_policy.monitor_mode</w:t>
        <w:br/>
        <w:t xml:space="preserve">  output-field 7</w:t>
        <w:br/>
        <w:t xml:space="preserve">   field cts_rolebased_policy.num_of_sgacl</w:t>
        <w:br/>
        <w:t xml:space="preserve">  output-field 8</w:t>
        <w:br/>
        <w:t xml:space="preserve">   field cts_rolebased_policy.policy_life_time</w:t>
        <w:br/>
        <w:t xml:space="preserve">  output-field 9</w:t>
        <w:br/>
        <w:t xml:space="preserve">   field cts_rolebased_policy.last_updated_time</w:t>
        <w:br/>
        <w:t xml:space="preserve"> specified</w:t>
        <w:br/>
        <w:t>wireless aaa policy default-aaa-policy</w:t>
        <w:br/>
        <w:t xml:space="preserve"> nas-id option1 ssid</w:t>
        <w:br/>
        <w:t>wireless cts-sxp profile default-sxp-profile</w:t>
        <w:br/>
        <w:t>wireless management interface Vlan400</w:t>
        <w:br/>
        <w:t>wireless profile airtime-fairness default-atf-policy 0</w:t>
        <w:br/>
        <w:t>wireless profile flex default-flex-profile</w:t>
        <w:br/>
        <w:t xml:space="preserve"> acl-policy redirect</w:t>
        <w:br/>
        <w:t xml:space="preserve">  central-webauth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"lab 1"</w:t>
        <w:br/>
        <w:t xml:space="preserve"> description "lab 1"</w:t>
        <w:br/>
        <w:t xml:space="preserve"> vlan MGMT</w:t>
        <w:br/>
        <w:t xml:space="preserve"> no shutdown</w:t>
        <w:br/>
        <w:t>wireless profile policy BYOD_TEST</w:t>
        <w:br/>
        <w:t xml:space="preserve"> aaa-override</w:t>
        <w:br/>
        <w:t xml:space="preserve"> description BYOD_TEST</w:t>
        <w:br/>
        <w:t xml:space="preserve"> nac</w:t>
        <w:br/>
        <w:t xml:space="preserve"> vlan MGMT</w:t>
        <w:br/>
        <w:t xml:space="preserve"> no shutdown</w:t>
        <w:br/>
        <w:t>wireless profile policy LAB-Policy</w:t>
        <w:br/>
        <w:t xml:space="preserve"> aaa-override</w:t>
        <w:br/>
        <w:t xml:space="preserve"> accounting-list Accounting</w:t>
        <w:br/>
        <w:t xml:space="preserve"> idle-timeout 600</w:t>
        <w:br/>
        <w:t xml:space="preserve"> nac</w:t>
        <w:br/>
        <w:t xml:space="preserve"> session-timeout 86400</w:t>
        <w:br/>
        <w:t xml:space="preserve"> vlan MGMT</w:t>
        <w:br/>
        <w:t xml:space="preserve"> no shutdown</w:t>
        <w:br/>
        <w:t>wireless profile policy N-MOB-POLICY</w:t>
        <w:br/>
        <w:t xml:space="preserve"> aaa-override</w:t>
        <w:br/>
        <w:t xml:space="preserve"> accounting-list Accounting</w:t>
        <w:br/>
        <w:t xml:space="preserve"> description N-MOB-POLICY</w:t>
        <w:br/>
        <w:t xml:space="preserve"> nac</w:t>
        <w:br/>
        <w:t xml:space="preserve"> vlan MGMT</w:t>
        <w:br/>
        <w:t xml:space="preserve"> no shutdown</w:t>
        <w:br/>
        <w:t>wireless profile policy FTD_Test_SSID</w:t>
        <w:br/>
        <w:t xml:space="preserve"> description FTD_Test_SSID</w:t>
        <w:br/>
        <w:t xml:space="preserve"> vlan MGMT</w:t>
        <w:br/>
        <w:t xml:space="preserve"> no shutdown</w:t>
        <w:br/>
        <w:t>wireless profile policy Client-profile</w:t>
        <w:br/>
        <w:t xml:space="preserve"> vlan MGMT</w:t>
        <w:br/>
        <w:t xml:space="preserve"> no shutdown</w:t>
        <w:br/>
        <w:t>wireless profile policy Wireless_Guest</w:t>
        <w:br/>
        <w:t xml:space="preserve"> aaa-override</w:t>
        <w:br/>
        <w:t xml:space="preserve"> accounting-list Accounting</w:t>
        <w:br/>
        <w:t xml:space="preserve"> nac</w:t>
        <w:br/>
        <w:t xml:space="preserve"> session-timeout 86000</w:t>
        <w:br/>
        <w:t xml:space="preserve"> vlan MGMT</w:t>
        <w:br/>
        <w:t xml:space="preserve"> no shutdown</w:t>
        <w:br/>
        <w:t>wireless profile policy LAB_access_policy</w:t>
        <w:br/>
        <w:t xml:space="preserve"> aaa-override</w:t>
        <w:br/>
        <w:t xml:space="preserve"> description LAB_access_policy</w:t>
        <w:br/>
        <w:t xml:space="preserve"> ipv4 dhcp required</w:t>
        <w:br/>
        <w:t xml:space="preserve"> vlan MGMT</w:t>
        <w:br/>
        <w:t xml:space="preserve"> no shutdown</w:t>
        <w:br/>
        <w:t>wireless profile policy default-policy-profile</w:t>
        <w:br/>
        <w:t xml:space="preserve"> aaa-override</w:t>
        <w:br/>
        <w:t xml:space="preserve"> description "default policy profile"</w:t>
        <w:br/>
        <w:t xml:space="preserve"> ipv4 flow monitor wireless-avc-basic input</w:t>
        <w:br/>
        <w:t xml:space="preserve"> ipv4 flow monitor wireless-avc-basic output</w:t>
        <w:br/>
        <w:t xml:space="preserve"> ipv6 flow monitor wireless-avc-basic-ipv6 input</w:t>
        <w:br/>
        <w:t xml:space="preserve"> ipv6 flow monitor wireless-avc-basic-ipv6 output</w:t>
        <w:br/>
        <w:t xml:space="preserve"> nac</w:t>
        <w:br/>
        <w:t xml:space="preserve"> service-policy input Youtube_Block</w:t>
        <w:br/>
        <w:t xml:space="preserve"> service-policy output Youtube_Block</w:t>
        <w:br/>
        <w:t xml:space="preserve"> subscriber-policy-name Local_Profiling_Map</w:t>
        <w:br/>
        <w:t xml:space="preserve"> vlan MGMT</w:t>
        <w:br/>
        <w:t xml:space="preserve"> no shutdown</w:t>
        <w:br/>
        <w:t>wireless tag site NET_AP</w:t>
        <w:br/>
        <w:t xml:space="preserve"> ap-profile NET_AP</w:t>
        <w:br/>
        <w:t xml:space="preserve"> description NET_AP</w:t>
        <w:br/>
        <w:t xml:space="preserve"> fabric control-plane default-control-plane</w:t>
        <w:br/>
        <w:t>wireless tag site default-site-tag</w:t>
        <w:br/>
        <w:t xml:space="preserve"> description "default site tag"</w:t>
        <w:br/>
        <w:t>wireless tag site "default-site -tag"</w:t>
        <w:br/>
        <w:t xml:space="preserve"> description default-site-tag</w:t>
        <w:br/>
        <w:t>wireless tag policy Test</w:t>
        <w:br/>
        <w:t xml:space="preserve"> description Test</w:t>
        <w:br/>
        <w:t>wireless tag policy LAB-TAG</w:t>
        <w:br/>
        <w:t xml:space="preserve"> wlan ISE policy Wireless_Guest</w:t>
        <w:br/>
        <w:t xml:space="preserve"> wlan LAB policy default-policy-profile</w:t>
        <w:br/>
        <w:t xml:space="preserve"> wlan BYOD policy LAB-Policy</w:t>
        <w:br/>
        <w:t xml:space="preserve"> wlan Test policy LAB-Policy</w:t>
        <w:br/>
        <w:t xml:space="preserve"> wlan N_MOB policy Wireless_Guest</w:t>
        <w:br/>
        <w:t xml:space="preserve"> wlan Sponsor policy Wireless_Guest</w:t>
        <w:br/>
        <w:t xml:space="preserve"> wlan Test-web policy LAB-Policy</w:t>
        <w:br/>
        <w:t xml:space="preserve"> wlan BYOD-TEST policy Wireless_Guest</w:t>
        <w:br/>
        <w:t xml:space="preserve"> wlan LAB_access policy Wireless_Guest</w:t>
        <w:br/>
        <w:t xml:space="preserve"> wlan Posture_demo policy Wireless_Guest</w:t>
        <w:br/>
        <w:t xml:space="preserve"> wlan FTD_Test_SSID policy FTD_Test_SSID</w:t>
        <w:br/>
        <w:t>wireless tag policy default-policy-tag</w:t>
        <w:br/>
        <w:t xml:space="preserve"> description "default policy-tag"</w:t>
        <w:br/>
        <w:t xml:space="preserve"> wlan SSID policy LAB-Policy</w:t>
        <w:br/>
        <w:t>wireless tag rf NET_AP</w:t>
        <w:br/>
        <w:t xml:space="preserve"> 24ghz-rf-policy Low_Client_Density_rf_24gh</w:t>
        <w:br/>
        <w:t xml:space="preserve"> 5ghz-rf-policy "40 MGH"</w:t>
        <w:br/>
        <w:t xml:space="preserve"> description NET_AP</w:t>
        <w:br/>
        <w:t>wireless tag rf default-rf-tag</w:t>
        <w:br/>
        <w:t xml:space="preserve"> description "default RF tag"</w:t>
        <w:br/>
        <w:t>wireless wps rogue network-assurance enable</w:t>
        <w:br/>
        <w:t>wireless mgmt-via-wireless</w:t>
        <w:br/>
        <w:t>wireless wps mfp</w:t>
        <w:br/>
        <w:t>wireless wps mfp ap-impersonation</w:t>
        <w:br/>
        <w:t>wireless fabric control-plane default-control-plane</w:t>
        <w:br/>
        <w:t xml:space="preserve"> description "default control plane name"</w:t>
        <w:br/>
        <w:t>wireless feature-usage enable</w:t>
        <w:br/>
        <w:t>wireless country IN</w:t>
        <w:br/>
        <w:t>nmsp enable</w:t>
        <w:br/>
        <w:t>urlfilter list MDM</w:t>
        <w:br/>
        <w:t xml:space="preserve"> action permit</w:t>
        <w:br/>
        <w:t xml:space="preserve"> url *.google.com</w:t>
        <w:br/>
        <w:t>wlan ISE 3 ISE-Self</w:t>
        <w:br/>
        <w:t xml:space="preserve"> mac-filtering Authorization</w:t>
        <w:br/>
        <w:t xml:space="preserve"> radio policy dot11 24ghz</w:t>
        <w:br/>
        <w:t xml:space="preserve"> radio policy dot11 5ghz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LAB 1 N-LAB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 xml:space="preserve"> no shutdown</w:t>
        <w:br/>
        <w:t>wlan BYOD 6 N-BYOD</w:t>
        <w:br/>
        <w:t xml:space="preserve"> radio policy dot11 24ghz</w:t>
        <w:br/>
        <w:t xml:space="preserve"> radio policy dot11 5ghz</w:t>
        <w:br/>
        <w:t xml:space="preserve"> security dot1x authentication-list Posture</w:t>
        <w:br/>
        <w:t xml:space="preserve"> no shutdown</w:t>
        <w:br/>
        <w:t>wlan N_MOB 11 N-Mobile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>wlan Hotspot 5 ISE-Hotspot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Sponsor 4 ISE-Sponsor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FTD_Test_SSID 2 FTD_Test_SSID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>network-assurance enable</w:t>
        <w:br/>
        <w:t>network-assurance icap server port 32626</w:t>
        <w:br/>
        <w:t>network-assurance url https://172.16.0.96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rrm channel dca interval 24</w:t>
        <w:br/>
        <w:t>ap dot11 24ghz SI</w:t>
        <w:br/>
        <w:t>ap dot11 24ghz cleanair alarm air-quality</w:t>
        <w:br/>
        <w:t>ap dot11 24ghz cleanair alarm device</w:t>
        <w:br/>
        <w:t>ap dot11 24ghz cleanair alarm device ble-beacon</w:t>
        <w:br/>
        <w:t>ap dot11 24ghz cleanair alarm device bt-discovery</w:t>
        <w:br/>
        <w:t>ap dot11 24ghz cleanair alarm device bt-link</w:t>
        <w:br/>
        <w:t>ap dot11 24ghz cleanair alarm device canopy</w:t>
        <w:br/>
        <w:t>ap dot11 24ghz cleanair alarm device cont-tx</w:t>
        <w:br/>
        <w:t>ap dot11 24ghz cleanair alarm device dect-like</w:t>
        <w:br/>
        <w:t>ap dot11 24ghz cleanair alarm device fh</w:t>
        <w:br/>
        <w:t>ap dot11 24ghz cleanair alarm device inv</w:t>
        <w:br/>
        <w:t>ap dot11 24ghz cleanair alarm device jammer</w:t>
        <w:br/>
        <w:t>ap dot11 24ghz cleanair alarm device mw-oven</w:t>
        <w:br/>
        <w:t>ap dot11 24ghz cleanair alarm device nonstd</w:t>
        <w:br/>
        <w:t>ap dot11 24ghz cleanair alarm device si_fhss</w:t>
        <w:br/>
        <w:t>ap dot11 24ghz cleanair alarm device superag</w:t>
        <w:br/>
        <w:t>ap dot11 24ghz cleanair alarm device tdd-tx</w:t>
        <w:br/>
        <w:t>ap dot11 24ghz cleanair alarm device video</w:t>
        <w:br/>
        <w:t>ap dot11 24ghz cleanair alarm device wimax-fixed</w:t>
        <w:br/>
        <w:t>ap dot11 24ghz cleanair alarm device wimax-mobile</w:t>
        <w:br/>
        <w:t>ap dot11 24ghz cleanair alarm device xbox</w:t>
        <w:br/>
        <w:t>ap dot11 24ghz cleanair alarm device zigbee</w:t>
        <w:br/>
        <w:t>ap dot11 24ghz cleanair device ble-beacon</w:t>
        <w:br/>
        <w:t>ap dot11 24ghz rate RATE_12M supported</w:t>
        <w:br/>
        <w:t>ap dot11 24ghz rate RATE_24M supported</w:t>
        <w:br/>
        <w:t>ap dot11 24ghz rate RATE_6M supported</w:t>
        <w:br/>
        <w:t>ap dot11 24ghz rssi-check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rrm channel dca interval 24</w:t>
        <w:br/>
        <w:t>ap dot11 5ghz SI</w:t>
        <w:br/>
        <w:t>ap dot11 5ghz rrm tpc threshold -50</w:t>
        <w:br/>
        <w:t>ap dot11 5ghz rate RATE_12M mandatory</w:t>
        <w:br/>
        <w:t>ap dot11 5ghz rate RATE_24M mandatory</w:t>
        <w:br/>
        <w:t>ap dot11 5ghz rate RATE_6M mandatory</w:t>
        <w:br/>
        <w:t>ap dot11 6ghz rrm channel dca interval 24</w:t>
        <w:br/>
        <w:t>ap dot11 6ghz rrm monitor measurement 600</w:t>
        <w:br/>
        <w:t>ap country IN</w:t>
        <w:br/>
        <w:t>ap cisco-dna token 0 eyJhbGciOiJIUzI1NiIsInR5cCI6IkpXVCJ9.eyJ0aWQiOjE2NDczLCJjaWQiOjQ3NjMyMzQ3ODAxMDgxNjAwMDAwLCJlcCI6IjE5Mi4xNjguNS4xMTE6ODAwMCIsImlhdCI6MTc1MTYyNjIyN30.-4xbY6kCEOhDbBa8gayThnp_kTxQ7cPca7ERxa-mLso</w:t>
        <w:br/>
        <w:t>no ap dot15 shutdown</w:t>
        <w:br/>
        <w:t>ap tag-source-priority 2 source filter</w:t>
        <w:br/>
        <w:t>ap tag-source-priority 3 source ap</w:t>
        <w:br/>
        <w:t>ap profile default-ap-profile</w:t>
        <w:br/>
        <w:t xml:space="preserve"> apphost</w:t>
        <w:br/>
        <w:t xml:space="preserve"> awips</w:t>
        <w:br/>
        <w:t xml:space="preserve"> awips forensic</w:t>
        <w:br/>
        <w:t xml:space="preserve"> cisco-dna grpc</w:t>
        <w:br/>
        <w:t xml:space="preserve"> country IN</w:t>
        <w:br/>
        <w:t xml:space="preserve"> description "default ap profile"</w:t>
        <w:br/>
        <w:t xml:space="preserve"> mgmtuser username admin password 0 Nipun@123 secret 0 Nipun@123</w:t>
        <w:br/>
        <w:t xml:space="preserve"> ntp ip 0.0.0.0</w:t>
        <w:br/>
        <w:t xml:space="preserve"> sensor environment air-quality</w:t>
        <w:br/>
        <w:t xml:space="preserve">  no shutdown</w:t>
        <w:br/>
        <w:t xml:space="preserve"> sensor environment temperature</w:t>
        <w:br/>
        <w:t xml:space="preserve">  no shutdown</w:t>
        <w:br/>
        <w:t xml:space="preserve"> ssh</w:t>
        <w:br/>
        <w:t xml:space="preserve"> syslog host 255.255.255.255</w:t>
        <w:br/>
        <w:t xml:space="preserve"> timezone use-controller</w:t>
        <w:br/>
        <w:t>ap 0849.926f.b100</w:t>
        <w:br/>
        <w:t>ap 6849.926f.48e0</w:t>
        <w:br/>
        <w:t xml:space="preserve"> policy-tag LAB-TAG</w:t>
        <w:br/>
        <w:t>ap 6849.926f.b100</w:t>
        <w:br/>
        <w:t xml:space="preserve"> policy-tag LAB-TAG</w:t>
        <w:br/>
        <w:t>ap 6849.926f.c510</w:t>
        <w:br/>
        <w:t xml:space="preserve"> policy-tag LAB-TAG</w:t>
        <w:br/>
        <w:t>ap 6849.926f.cad0</w:t>
        <w:br/>
        <w:t xml:space="preserve"> policy-tag LAB-TAG</w:t>
        <w:br/>
        <w:t>ap 6c41.0ecd.bc0c</w:t>
        <w:br/>
        <w:t xml:space="preserve"> policy-tag LAB-TAG</w:t>
        <w:br/>
        <w:t>trapflags ap crash</w:t>
        <w:br/>
        <w:t>trapflags ap noradiocards</w:t>
        <w:br/>
        <w:t>trapflags ap register</w:t>
        <w:br/>
        <w:t>netconf-yang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172.16.0.248</w:t>
        <w:br/>
        <w:t>Host is up (0.0048s latency).</w:t>
        <w:br/>
        <w:t>Not shown: 1024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830/tcp  open  netconf-ssh</w:t>
        <w:br/>
        <w:t>8443/tcp open  https-alt</w:t>
        <w:br/>
        <w:br/>
        <w:t>Nmap done: 1 IP address (1 host up) scanned in 3.46 seconds</w:t>
      </w:r>
    </w:p>
    <w:p>
      <w:r>
        <w:br w:type="page"/>
      </w:r>
    </w:p>
    <w:p>
      <w:pPr>
        <w:pStyle w:val="Heading1"/>
      </w:pPr>
      <w:r>
        <w:t>Device: PY_WLC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17.12.05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42.86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18683 bytes</w:t>
        <w:br/>
        <w:t>!</w:t>
        <w:br/>
        <w:t>! Last configuration change at 11:17:01 IST Wed Jul 23 2025 by admin</w:t>
        <w:br/>
        <w:t>! NVRAM config last updated at 11:17:02 IST Wed Jul 23 2025 by admin</w:t>
        <w:br/>
        <w:t>!</w:t>
        <w:br/>
        <w:t>version 17.12</w:t>
        <w:br/>
        <w:t>service timestamps debug datetime msec</w:t>
        <w:br/>
        <w:t>service timestamps log datetime msec</w:t>
        <w:br/>
        <w:t>service password-encryption</w:t>
        <w:br/>
        <w:t>platform qfp utilization monitor load 80</w:t>
        <w:br/>
        <w:t>platform sslvpn use-pd</w:t>
        <w:br/>
        <w:t>platform punt-keepalive disable-kernel-core</w:t>
        <w:br/>
        <w:t>platform console virtual</w:t>
        <w:br/>
        <w:t>!</w:t>
        <w:br/>
        <w:t>hostname PY_WLC</w:t>
        <w:br/>
        <w:t>!</w:t>
        <w:br/>
        <w:t>boot-start-marker</w:t>
        <w:br/>
        <w:t>boot system flash:C9800-CL-mono-universalk9.17.12.05.SPA.pkg</w:t>
        <w:br/>
        <w:t>boot-end-marker</w:t>
        <w:br/>
        <w:t>!</w:t>
        <w:br/>
        <w:t>!</w:t>
        <w:br/>
        <w:t>no aaa new-model</w:t>
        <w:br/>
        <w:t>clock timezone IST 5 30</w:t>
        <w:br/>
        <w:t>clock calendar-valid</w:t>
        <w:br/>
        <w:t>vtp mode off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ip domain name nipun.local</w:t>
        <w:br/>
        <w:t>!</w:t>
        <w:br/>
        <w:t>!</w:t>
        <w:br/>
        <w:t>!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multilink bundle-name authenticated</w:t>
        <w:br/>
        <w:t>!</w:t>
        <w:br/>
        <w:t>!</w:t>
        <w:br/>
        <w:t>!</w:t>
        <w:br/>
        <w:t>!</w:t>
        <w:br/>
        <w:t>!</w:t>
        <w:br/>
        <w:t>pae</w:t>
        <w:br/>
        <w:t>!</w:t>
        <w:br/>
        <w:t>!</w:t>
        <w:br/>
        <w:t>crypto pki server WLC_CA</w:t>
        <w:br/>
        <w:t xml:space="preserve"> database archive pkcs12 password 7 0721285C5B0739544541</w:t>
        <w:br/>
        <w:t xml:space="preserve"> issuer-name O=Cisco Virtual Wireless LAN Controller, CN=CA-vWLC_PY-WLC</w:t>
        <w:br/>
        <w:t xml:space="preserve"> grant auto</w:t>
        <w:br/>
        <w:t xml:space="preserve"> hash sha256</w:t>
        <w:br/>
        <w:t xml:space="preserve"> lifetime certificate 3652</w:t>
        <w:br/>
        <w:t xml:space="preserve"> lifetime ca-certificate 3652</w:t>
        <w:br/>
        <w:t xml:space="preserve"> shutdown</w:t>
        <w:br/>
        <w:t>!</w:t>
        <w:br/>
        <w:t>crypto pki trustpoint TP-self-signed-2819014332</w:t>
        <w:br/>
        <w:t xml:space="preserve"> enrollment selfsigned</w:t>
        <w:br/>
        <w:t xml:space="preserve"> subject-name cn=IOS-Self-Signed-Certificate-2819014332</w:t>
        <w:br/>
        <w:t xml:space="preserve"> revocation-check none</w:t>
        <w:br/>
        <w:t xml:space="preserve"> rsakeypair TP-self-signed-2819014332</w:t>
        <w:br/>
        <w:t xml:space="preserve"> hash sha512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sha512</w:t>
        <w:br/>
        <w:t>!</w:t>
        <w:br/>
        <w:t>crypto pki trustpoint WLC_CA</w:t>
        <w:br/>
        <w:t xml:space="preserve"> revocation-check crl</w:t>
        <w:br/>
        <w:t xml:space="preserve"> rsakeypair WLC_CA</w:t>
        <w:br/>
        <w:t xml:space="preserve"> hash sha512</w:t>
        <w:br/>
        <w:t>!</w:t>
        <w:br/>
        <w:t>crypto pki trustpoint PY-WLC_WLC_TP</w:t>
        <w:br/>
        <w:t xml:space="preserve"> enrollment url http://172.31.1.200:80</w:t>
        <w:br/>
        <w:t xml:space="preserve"> serial-number</w:t>
        <w:br/>
        <w:t xml:space="preserve"> password 7 096247190C0B3743595F</w:t>
        <w:br/>
        <w:t xml:space="preserve"> subject-name O=Cisco Virtual Wireless LAN Controller, CN=PY-WLC_WLC_TP</w:t>
        <w:br/>
        <w:t xml:space="preserve"> revocation-check crl</w:t>
        <w:br/>
        <w:t xml:space="preserve"> rsakeypair PY-WLC_WLC_TP</w:t>
        <w:br/>
        <w:t xml:space="preserve"> hash sha256</w:t>
        <w:br/>
        <w:t xml:space="preserve"> eku request server-auth client-auth </w:t>
        <w:br/>
        <w:t>!</w:t>
        <w:br/>
        <w:t>!</w:t>
        <w:br/>
        <w:t>crypto pki certificate chain TP-self-signed-2819014332</w:t>
        <w:br/>
        <w:t xml:space="preserve"> certificate self-signed 01</w:t>
        <w:br/>
        <w:t xml:space="preserve">  30820330 30820218 A0030201 02020101 300D0609 2A864886 F70D0101 0D050030 </w:t>
        <w:br/>
        <w:t xml:space="preserve">  31312F30 2D060355 04030C26 494F532D 53656C66 2D536967 6E65642D 43657274 </w:t>
        <w:br/>
        <w:t xml:space="preserve">  69666963 6174652D 32383139 30313433 3332301E 170D3235 30363230 31313232 </w:t>
        <w:br/>
        <w:t xml:space="preserve">  31375A17 0D333530 36323031 31323231 375A3031 312F302D 06035504 030C2649 </w:t>
        <w:br/>
        <w:t xml:space="preserve">  4F532D53 656C662D 5369676E 65642D43 65727469 66696361 74652D32 38313930 </w:t>
        <w:br/>
        <w:t xml:space="preserve">  31343333 32308201 22300D06 092A8648 86F70D01 01010500 0382010F 00308201 </w:t>
        <w:br/>
        <w:t xml:space="preserve">  0A028201 0100BD43 6984FE73 74BB3E52 6A47AD95 5EA0F86B F1967520 13521EA4 </w:t>
        <w:br/>
        <w:t xml:space="preserve">  17766A28 394D268B 899D029C C51EBBDB D7F96FB6 C1A55817 FFC25465 B1FDB07D </w:t>
        <w:br/>
        <w:t xml:space="preserve">  413E09DE 4B3FFBF9 8CD7CA8E E5A46084 D1780560 A0F7CBDB AE470E4B DF97D2E4 </w:t>
        <w:br/>
        <w:t xml:space="preserve">  0E923533 69BA3D4B 5790A495 5E5560C5 5814458F E35530DD F20CA272 B57DC6B5 </w:t>
        <w:br/>
        <w:t xml:space="preserve">  18BD2F6D 3368EEEB E14CC799 D1C5A51E FD29FF87 7E15CFEA B49EB43A 4942512A </w:t>
        <w:br/>
        <w:t xml:space="preserve">  16D3F881 3E4CECF6 4253CBF2 CF6AD9D8 765C3635 548363C8 421514A4 50CD06F7 </w:t>
        <w:br/>
        <w:t xml:space="preserve">  D96573C8 DD6B9E64 33B6E206 6E3EE223 8E26EACC EB232342 B41AD959 D2AFFFFD </w:t>
        <w:br/>
        <w:t xml:space="preserve">  D4F1CEC9 D2B25D7F 28CB54E9 944F0B7C 3FC0DC5E 9CD79647 EE3060B3 A0519BB4 </w:t>
        <w:br/>
        <w:t xml:space="preserve">  7F4E29EB 6E110203 010001A3 53305130 1D060355 1D0E0416 041494AD CD319247 </w:t>
        <w:br/>
        <w:t xml:space="preserve">  16683D06 7DE93244 8FD36B34 38A3301F 0603551D 23041830 16801494 ADCD3192 </w:t>
        <w:br/>
        <w:t xml:space="preserve">  4716683D 067DE932 448FD36B 3438A330 0F060355 1D130101 FF040530 030101FF </w:t>
        <w:br/>
        <w:t xml:space="preserve">  300D0609 2A864886 F70D0101 0D050003 82010100 9D1382A1 7AC6581E 734CDF81 </w:t>
        <w:br/>
        <w:t xml:space="preserve">  9A5FAA8C 2326FF53 590764F0 3755D1C2 47864226 CADD68AD 8BDF79D5 D06F14E4 </w:t>
        <w:br/>
        <w:t xml:space="preserve">  6647909B 947B0C54 BA9C5583 8016FBF7 836C45B4 AA014CBB 2DC5FDB2 0D65103E </w:t>
        <w:br/>
        <w:t xml:space="preserve">  2E642BB9 1D4D3658 5CBB4047 14BD912E 0C499154 C21D5C78 544AA810 B3150776 </w:t>
        <w:br/>
        <w:t xml:space="preserve">  FEAB256C FBEC706A CF68B64A 4D9DD1EB 2B5D1815 720247F6 A137523D 03BBAA1E </w:t>
        <w:br/>
        <w:t xml:space="preserve">  E3F2CAE2 E1784CBA C4D4F74B F541CF87 A3FE95A5 C7044757 2380DD3A 204603D5 </w:t>
        <w:br/>
        <w:t xml:space="preserve">  674283C4 69898399 10826EDB BE844BC3 5D27636A 8F16B4B2 866F27CC 202BF306 </w:t>
        <w:br/>
        <w:t xml:space="preserve">  351980DC 37A11885 51AA23C7 1F30A26C 66B347DE 326BD6F8 DF9B8980 5AB75129 </w:t>
        <w:br/>
        <w:t xml:space="preserve">  595E7653 81FDA180 23589D35 95BD41A0 DE4CA58C</w:t>
        <w:br/>
        <w:t xml:space="preserve">  </w:t>
        <w:tab/>
        <w:t>quit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WLC_CA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crypto pki certificate chain PY-WLC_WLC_TP</w:t>
        <w:br/>
        <w:t xml:space="preserve"> certificate 02</w:t>
        <w:br/>
        <w:t xml:space="preserve">  308203A5 3082028D A0030201 02020102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33365A17 0D333530 </w:t>
        <w:br/>
        <w:t xml:space="preserve">  36323031 31343332 395A3073 31163014 06035504 030C0D50 592D574C 435F574C </w:t>
        <w:br/>
        <w:t xml:space="preserve">  435F5450 312E302C 06035504 0A132543 6973636F 20566972 7475616C 20576972 </w:t>
        <w:br/>
        <w:t xml:space="preserve">  656C6573 73204C41 4E20436F 6E74726F 6C6C6572 31293012 06035504 05130B39 </w:t>
        <w:br/>
        <w:t xml:space="preserve">  5449304F 58563449 33423013 06092A86 4886F70D 01090216 0650592D 574C4330 </w:t>
        <w:br/>
        <w:t xml:space="preserve">  82012230 0D06092A 864886F7 0D010101 05000382 010F0030 82010A02 82010100 </w:t>
        <w:br/>
        <w:t xml:space="preserve">  971CF617 A8BF753D CE995A1F D4C65BD7 24C80258 164E998C 33076DC5 6DDC8AFC </w:t>
        <w:br/>
        <w:t xml:space="preserve">  379C1C33 F3BAC3BC 54FCC6AF CEDAEC50 091348F6 2DD01387 B3F1D888 16F9533B </w:t>
        <w:br/>
        <w:t xml:space="preserve">  511207F8 0FD2B1E6 3DFD2F1D 94E8A403 4FD51D1F 09A0D81D 2883A719 AD1A6F8D </w:t>
        <w:br/>
        <w:t xml:space="preserve">  657ED090 5E7858B1 05633C8E 86C717C8 8B344418 C56CBE38 76D643B7 650528DF </w:t>
        <w:br/>
        <w:t xml:space="preserve">  55E73A56 CF1B49C3 90C05CBF 7CE7047A 48A16190 FEE1E42E ED096632 847E8CF2 </w:t>
        <w:br/>
        <w:t xml:space="preserve">  88E9C382 6C30976E CB31F252 FB6D964B F031F9A1 119E1D28 21B57F31 B0EB65FC </w:t>
        <w:br/>
        <w:t xml:space="preserve">  95F18486 CEFA863E CC963E4F 5AA81B44 54944929 DF1B40E2 7EFA99BF 4FC932D8 </w:t>
        <w:br/>
        <w:t xml:space="preserve">  C06B146E 1F686737 3216C3DA 692EB7EB 6E6C06A4 2B1F49E3 1908D765 9D6372CD </w:t>
        <w:br/>
        <w:t xml:space="preserve">  02030100 01A36E30 6C300B06 03551D0F 04040302 05A0301D 0603551D 25041630 </w:t>
        <w:br/>
        <w:t xml:space="preserve">  1406082B 06010505 07030106 082B0601 05050703 02301F06 03551D23 04183016 </w:t>
        <w:br/>
        <w:t xml:space="preserve">  80142D9B 41B2C770 4871DCFA 08B86124 627A347E 6FE4301D 0603551D 0E041604 </w:t>
        <w:br/>
        <w:t xml:space="preserve">  14F506F7 BE596F05 2FAA8C64 FB843ADD A3D93DE3 C9300D06 092A8648 86F70D01 </w:t>
        <w:br/>
        <w:t xml:space="preserve">  010B0500 03820101 008F1167 793C6257 3524B6EB 1EEF0094 E0FCF84D 267A8004 </w:t>
        <w:br/>
        <w:t xml:space="preserve">  9C8F3F02 8A5FAD7E 509BB698 84F3A0D5 5F8FCF1F ED5B16B4 A5ABAE70 C281AF4B </w:t>
        <w:br/>
        <w:t xml:space="preserve">  3174B8C2 6D3A6989 34BEE70E E3160F27 04F4C54D CB6C3E8A 5DB2D9F2 13280A85 </w:t>
        <w:br/>
        <w:t xml:space="preserve">  5ECD5368 9F8D5D21 B64F6C90 E7ED93C0 3A9976F8 153281F3 A6B2E1BC A693722C </w:t>
        <w:br/>
        <w:t xml:space="preserve">  4421DCB0 AB8EE334 1B14021F 4D98459B FB740413 49AC5D3D 8FF85AEB C45C3665 </w:t>
        <w:br/>
        <w:t xml:space="preserve">  A5817D69 DC4458B8 94AC6BE7 66CAAFAE 5823AA5A BFDF3C1B F25BD2C2 EEE742C8 </w:t>
        <w:br/>
        <w:t xml:space="preserve">  D0E44C79 AE956C33 43725317 09AD3A78 3A4ADEE3 DBF411DF 4B2C31D5 65A65199 </w:t>
        <w:br/>
        <w:t xml:space="preserve">  BD170AF0 C6EF917F 3A8CA2F8 FFFFB866 2DB4E076 B36A3C3C 5D197002 37CA76BE </w:t>
        <w:br/>
        <w:t xml:space="preserve">  96E891E0 4DBF2778 34</w:t>
        <w:br/>
        <w:t xml:space="preserve">  </w:t>
        <w:tab/>
        <w:t>quit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license udi pid C9800-CL-K9 sn 9TI0OXV4I3B</w:t>
        <w:br/>
        <w:t>diagnostic bootup level minimal</w:t>
        <w:br/>
        <w:t>memory free low-watermark processor 299749</w:t>
        <w:br/>
        <w:t>file prompt quiet</w:t>
        <w:br/>
        <w:t>!</w:t>
        <w:br/>
        <w:t>!</w:t>
        <w:br/>
        <w:t>enable secret 9 $9$whjSWOsUzdpjR.$tduT4w395tgvGg2aROWY611J4RFgWmPU5PGehYBTBVA</w:t>
        <w:br/>
        <w:t>!</w:t>
        <w:br/>
        <w:t>username admin privilege 15 password 7 002A1A1611552B575D72</w:t>
        <w:br/>
        <w:t>username sftpIOS password 7 0215024F1B0F0032</w:t>
        <w:br/>
        <w:t>username cisco privilege 15 password 7 110A1016141D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100</w:t>
        <w:br/>
        <w:t xml:space="preserve"> name MGMT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Loopback0</w:t>
        <w:br/>
        <w:t xml:space="preserve"> no ip address</w:t>
        <w:br/>
        <w:t>!</w:t>
        <w:br/>
        <w:t>interface GigabitEthernet1</w:t>
        <w:br/>
        <w:t xml:space="preserve"> no switchport</w:t>
        <w:br/>
        <w:t xml:space="preserve"> ip address 172.31.1.200 255.255.255.0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GigabitEthernet2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GigabitEthernet3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 xml:space="preserve"> no mop enabled</w:t>
        <w:br/>
        <w:t xml:space="preserve"> no mop sysid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 xml:space="preserve">ip http timeout-policy idle 600 life 1800 requests 1000 </w:t>
        <w:br/>
        <w:t>!</w:t>
        <w:br/>
        <w:t>ip route 0.0.0.0 0.0.0.0 172.31.1.100</w:t>
        <w:br/>
        <w:t>ip ssh bulk-mode 131072</w:t>
        <w:br/>
        <w:t>ip ssh time-out 80</w:t>
        <w:br/>
        <w:t>ip ssh authentication-retries 5</w:t>
        <w:br/>
        <w:t>ip ssh pubkey-chain</w:t>
        <w:br/>
        <w:t xml:space="preserve">  username cisco</w:t>
        <w:br/>
        <w:t xml:space="preserve">   key-hash ssh-rsa 80AEF1F7CE4A2D26AE0DBC852F73BA8B mohanarao_chidipothu@Mohanrao</w:t>
        <w:br/>
        <w:t>ip scp server enable</w:t>
        <w:br/>
        <w:t>!</w:t>
        <w:br/>
        <w:t>!</w:t>
        <w:br/>
        <w:t>!</w:t>
        <w:br/>
        <w:t xml:space="preserve">snmp-server group Manoj v3 auth </w:t>
        <w:br/>
        <w:t xml:space="preserve">snmp-server host 172.31.1.233 version 3 auth Manoj-agent </w:t>
        <w:br/>
        <w:t>snmp-server manager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^C* WARNING: Unauthorized access to this device is strictly prohibited.     *</w:t>
        <w:br/>
        <w:t>**********************Welcome to Nipun WLC***********************^C</w:t>
        <w:br/>
        <w:t>banner motd ^C</w:t>
        <w:br/>
        <w:t>************************************************************</w:t>
        <w:br/>
        <w:t>* Welcome to the Corporate Wireless LAN Controller (WLC).  *</w:t>
        <w:br/>
        <w:t>* This device is monitored and managed by IT Security.     *</w:t>
        <w:br/>
        <w:t>* Use of this system implies consent to monitoring.        *</w:t>
        <w:br/>
        <w:t>* Please report issues to: network-team@example.com        *</w:t>
        <w:br/>
        <w:t>************************************************************</w:t>
        <w:br/>
        <w:t>^C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ssh</w:t>
        <w:br/>
        <w:t>line vty 5 15</w:t>
        <w:br/>
        <w:t xml:space="preserve"> login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wireless aaa policy default-aaa-policy</w:t>
        <w:br/>
        <w:t>wireless cts-sxp profile default-sxp-profile</w:t>
        <w:br/>
        <w:t>wireless management trustpoint PY-WLC_WLC_TP</w:t>
        <w:br/>
        <w:t>wireless management interface Vlan100</w:t>
        <w:br/>
        <w:t>wireless profile airtime-fairness default-atf-policy 0</w:t>
        <w:br/>
        <w:t>wireless profile flex default-flex-profile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default-policy-profile</w:t>
        <w:br/>
        <w:t xml:space="preserve"> description "default policy profile"</w:t>
        <w:br/>
        <w:t>wireless tag site default-site-tag</w:t>
        <w:br/>
        <w:t xml:space="preserve"> description "default site tag"</w:t>
        <w:br/>
        <w:t>wireless tag policy default-policy-tag</w:t>
        <w:br/>
        <w:t xml:space="preserve"> description "default policy-tag"</w:t>
        <w:br/>
        <w:t>wireless tag rf default-rf-tag</w:t>
        <w:br/>
        <w:t xml:space="preserve"> description "default RF tag"</w:t>
        <w:br/>
        <w:t>wireless fabric control-plane default-control-plane</w:t>
        <w:br/>
        <w:t xml:space="preserve"> description "default control plane name"</w:t>
        <w:br/>
        <w:t>wireless country IN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rate RATE_12M supported</w:t>
        <w:br/>
        <w:t>ap dot11 24ghz rate RATE_24M supported</w:t>
        <w:br/>
        <w:t>ap dot11 24ghz rate RATE_6M supported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rate RATE_12M mandatory</w:t>
        <w:br/>
        <w:t>ap dot11 5ghz rate RATE_24M mandatory</w:t>
        <w:br/>
        <w:t>ap dot11 5ghz rate RATE_6M mandatory</w:t>
        <w:br/>
        <w:t>ap dot11 6ghz rrm monitor measurement 600</w:t>
        <w:br/>
        <w:t>ap tag-source-priority 2 source filter</w:t>
        <w:br/>
        <w:t>ap tag-source-priority 3 source ap</w:t>
        <w:br/>
        <w:t>ap profile default-ap-profile</w:t>
        <w:br/>
        <w:t xml:space="preserve"> country IN</w:t>
        <w:br/>
        <w:t xml:space="preserve"> description "default ap profile"</w:t>
        <w:br/>
        <w:t xml:space="preserve"> ntp ip 0.0.0.0</w:t>
        <w:br/>
        <w:t xml:space="preserve"> syslog host 255.255.255.255</w:t>
        <w:br/>
        <w:t>trapflags ap crash</w:t>
        <w:br/>
        <w:t>trapflags ap noradiocards</w:t>
        <w:br/>
        <w:t>trapflags ap register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172.31.1.200</w:t>
        <w:br/>
        <w:t>Host is up (0.0083s latency).</w:t>
        <w:br/>
        <w:t>Not shown: 1025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8443/tcp open  https-alt</w:t>
        <w:br/>
        <w:br/>
        <w:t>Nmap done: 1 IP address (1 host up) scanned in 6.04 seconds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8640"/>
          <w:gridSpan w:val="2"/>
        </w:tcPr>
        <w:p>
          <w:pPr>
            <w:pBdr>
              <w:top w:val="single" w:sz="6" w:space="1" w:color="auto"/>
            </w:pBdr>
          </w:pPr>
        </w:p>
      </w:tc>
    </w:tr>
    <w:tr>
      <w:tc>
        <w:tcPr>
          <w:tcW w:type="dxa" w:w="4320"/>
        </w:tcPr>
        <w:p>
          <w:pPr>
            <w:jc w:val="left"/>
          </w:pPr>
          <w:r>
            <w:rPr>
              <w:rFonts w:ascii="Arial" w:hAnsi="Arial"/>
              <w:b/>
              <w:sz w:val="20"/>
            </w:rPr>
            <w:t>Nipun Confidential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rFonts w:ascii="Arial" w:hAnsi="Arial"/>
              <w:b/>
              <w:sz w:val="20"/>
            </w:rPr>
            <w:fldChar w:fldCharType="begin"/>
            <w:instrText>PAGE</w:instrText>
            <w:fldChar w:fldCharType="separate"/>
            <w:fldChar w:fldCharType="end"/>
            <w:t xml:space="preserve"> of </w:t>
            <w:fldChar w:fldCharType="begin"/>
            <w:instrText>NUMPAGES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right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Nipun_Logo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8640"/>
        </w:tcPr>
        <w:p>
          <w:pPr>
            <w:pBdr>
              <w:bottom w:val="single" w:sz="6" w:space="1" w:color="auto"/>
            </w:pBdr>
          </w:pP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