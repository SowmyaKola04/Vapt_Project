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rPr>
          <w:b/>
          <w:sz w:val="56"/>
        </w:rPr>
        <w:t>Network Resiliency Report</w:t>
      </w:r>
    </w:p>
    <w:p>
      <w:pPr>
        <w:jc w:val="center"/>
      </w:pPr>
      <w:r>
        <w:rPr>
          <w:i/>
          <w:sz w:val="36"/>
        </w:rPr>
        <w:t>Automated Audit &amp; Compliance Summary</w:t>
      </w:r>
    </w:p>
    <w:p>
      <w:pPr>
        <w:jc w:val="center"/>
      </w:pPr>
      <w:r>
        <w:rPr>
          <w:i/>
        </w:rPr>
        <w:t>Generated on: August 08, 2025</w:t>
      </w:r>
    </w:p>
    <w:p>
      <w:r>
        <w:br/>
        <w:br/>
      </w:r>
    </w:p>
    <w:p>
      <w:pPr>
        <w:jc w:val="center"/>
      </w:pPr>
      <w:r>
        <w:rPr>
          <w:sz w:val="28"/>
        </w:rPr>
        <w:t>Nipun Net Solutions Pvt. Ltd.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ipun_Logo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Overall Device Compliance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Device</w:t>
            </w:r>
          </w:p>
        </w:tc>
        <w:tc>
          <w:tcPr>
            <w:tcW w:type="dxa" w:w="2880"/>
          </w:tcPr>
          <w:p>
            <w:r>
              <w:t>Compliance (%)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PY_WLC</w:t>
            </w:r>
          </w:p>
        </w:tc>
        <w:tc>
          <w:tcPr>
            <w:tcW w:type="dxa" w:w="2880"/>
          </w:tcPr>
          <w:p>
            <w:r>
              <w:t>42.86</w:t>
            </w:r>
          </w:p>
        </w:tc>
        <w:tc>
          <w:tcPr>
            <w:tcW w:type="dxa" w:w="2880"/>
          </w:tcPr>
          <w:p>
            <w:r>
              <w:t>⚠️ Device is at RISK</w:t>
            </w:r>
          </w:p>
        </w:tc>
      </w:tr>
      <w:tr>
        <w:tc>
          <w:tcPr>
            <w:tcW w:type="dxa" w:w="2880"/>
          </w:tcPr>
          <w:p>
            <w:r>
              <w:t>LAB_WLC</w:t>
            </w:r>
          </w:p>
        </w:tc>
        <w:tc>
          <w:tcPr>
            <w:tcW w:type="dxa" w:w="2880"/>
          </w:tcPr>
          <w:p>
            <w:r>
              <w:t>28.57</w:t>
            </w:r>
          </w:p>
        </w:tc>
        <w:tc>
          <w:tcPr>
            <w:tcW w:type="dxa" w:w="2880"/>
          </w:tcPr>
          <w:p>
            <w:r>
              <w:t>⚠️ Device is at RISK</w:t>
            </w:r>
          </w:p>
        </w:tc>
      </w:tr>
      <w:tr>
        <w:tc>
          <w:tcPr>
            <w:tcW w:type="dxa" w:w="2880"/>
          </w:tcPr>
          <w:p>
            <w:r>
              <w:t>LAB_SW</w:t>
            </w:r>
          </w:p>
        </w:tc>
        <w:tc>
          <w:tcPr>
            <w:tcW w:type="dxa" w:w="2880"/>
          </w:tcPr>
          <w:p>
            <w:r>
              <w:t>18.75</w:t>
            </w:r>
          </w:p>
        </w:tc>
        <w:tc>
          <w:tcPr>
            <w:tcW w:type="dxa" w:w="2880"/>
          </w:tcPr>
          <w:p>
            <w:r>
              <w:t>⚠️ Device is at RISK</w:t>
            </w:r>
          </w:p>
        </w:tc>
      </w:tr>
    </w:tbl>
    <w:p>
      <w:r>
        <w:br w:type="page"/>
      </w:r>
    </w:p>
    <w:p>
      <w:pPr>
        <w:pStyle w:val="Heading1"/>
      </w:pPr>
      <w:r>
        <w:t>Device: LAB_SW</w:t>
      </w:r>
    </w:p>
    <w:p>
      <w:pPr>
        <w:pStyle w:val="Heading2"/>
      </w:pPr>
      <w:r>
        <w:t>Hardening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Setting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2160"/>
          </w:tcPr>
          <w:p>
            <w:r>
              <w:t>Reason</w:t>
            </w:r>
          </w:p>
        </w:tc>
      </w:tr>
      <w:tr>
        <w:tc>
          <w:tcPr>
            <w:tcW w:type="dxa" w:w="2160"/>
          </w:tcPr>
          <w:p>
            <w:r>
              <w:t>OS Version</w:t>
            </w:r>
          </w:p>
        </w:tc>
        <w:tc>
          <w:tcPr>
            <w:tcW w:type="dxa" w:w="2160"/>
          </w:tcPr>
          <w:p>
            <w:r>
              <w:t>Cisco IOS XE Software</w:t>
            </w:r>
          </w:p>
        </w:tc>
        <w:tc>
          <w:tcPr>
            <w:tcW w:type="dxa" w:w="2160"/>
          </w:tcPr>
          <w:p>
            <w:r>
              <w:t xml:space="preserve"> Version 17.09.05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SSH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SNMPv2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Strong Passwords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HTTPS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secure-server</w:t>
            </w:r>
          </w:p>
        </w:tc>
        <w:tc>
          <w:tcPr>
            <w:tcW w:type="dxa" w:w="2160"/>
          </w:tcPr>
          <w:p>
            <w:r>
              <w:t>Disable if unused</w:t>
            </w:r>
          </w:p>
        </w:tc>
      </w:tr>
      <w:tr>
        <w:tc>
          <w:tcPr>
            <w:tcW w:type="dxa" w:w="2160"/>
          </w:tcPr>
          <w:p>
            <w:r>
              <w:t>Logging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Enable timestamping and logging</w:t>
            </w:r>
          </w:p>
        </w:tc>
        <w:tc>
          <w:tcPr>
            <w:tcW w:type="dxa" w:w="2160"/>
          </w:tcPr>
          <w:p>
            <w:r>
              <w:t>Logs are important for auditing</w:t>
            </w:r>
          </w:p>
        </w:tc>
      </w:tr>
      <w:tr>
        <w:tc>
          <w:tcPr>
            <w:tcW w:type="dxa" w:w="2160"/>
          </w:tcPr>
          <w:p>
            <w:r>
              <w:t>SSH Timeout Configured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time-out 60</w:t>
            </w:r>
          </w:p>
        </w:tc>
        <w:tc>
          <w:tcPr>
            <w:tcW w:type="dxa" w:w="2160"/>
          </w:tcPr>
          <w:p>
            <w:r>
              <w:t>Idle SSH sessions may stay open</w:t>
            </w:r>
          </w:p>
        </w:tc>
      </w:tr>
      <w:tr>
        <w:tc>
          <w:tcPr>
            <w:tcW w:type="dxa" w:w="2160"/>
          </w:tcPr>
          <w:p>
            <w:r>
              <w:t>SSH Auth Retries Set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authentication-retries 2</w:t>
            </w:r>
          </w:p>
        </w:tc>
        <w:tc>
          <w:tcPr>
            <w:tcW w:type="dxa" w:w="2160"/>
          </w:tcPr>
          <w:p>
            <w:r>
              <w:t>Default retry count could allow brute force</w:t>
            </w:r>
          </w:p>
        </w:tc>
      </w:tr>
      <w:tr>
        <w:tc>
          <w:tcPr>
            <w:tcW w:type="dxa" w:w="2160"/>
          </w:tcPr>
          <w:p>
            <w:r>
              <w:t>UDLD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udld enable</w:t>
            </w:r>
          </w:p>
        </w:tc>
        <w:tc>
          <w:tcPr>
            <w:tcW w:type="dxa" w:w="2160"/>
          </w:tcPr>
          <w:p>
            <w:r>
              <w:t>UDLD prevents unidirectional link issues</w:t>
            </w:r>
          </w:p>
        </w:tc>
      </w:tr>
      <w:tr>
        <w:tc>
          <w:tcPr>
            <w:tcW w:type="dxa" w:w="2160"/>
          </w:tcPr>
          <w:p>
            <w:r>
              <w:t>Interface Descriptions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Storm Control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storm-control broadcast level 1.00</w:t>
            </w:r>
          </w:p>
        </w:tc>
        <w:tc>
          <w:tcPr>
            <w:tcW w:type="dxa" w:w="2160"/>
          </w:tcPr>
          <w:p>
            <w:r>
              <w:t>No storm control can cause broadcast storms</w:t>
            </w:r>
          </w:p>
        </w:tc>
      </w:tr>
      <w:tr>
        <w:tc>
          <w:tcPr>
            <w:tcW w:type="dxa" w:w="2160"/>
          </w:tcPr>
          <w:p>
            <w:r>
              <w:t>Loop Guard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spanning-tree guard loop</w:t>
            </w:r>
          </w:p>
        </w:tc>
        <w:tc>
          <w:tcPr>
            <w:tcW w:type="dxa" w:w="2160"/>
          </w:tcPr>
          <w:p>
            <w:r>
              <w:t>Prevents Layer 2 loops</w:t>
            </w:r>
          </w:p>
        </w:tc>
      </w:tr>
      <w:tr>
        <w:tc>
          <w:tcPr>
            <w:tcW w:type="dxa" w:w="2160"/>
          </w:tcPr>
          <w:p>
            <w:r>
              <w:t>Root Guard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spanning-tree guard root</w:t>
            </w:r>
          </w:p>
        </w:tc>
        <w:tc>
          <w:tcPr>
            <w:tcW w:type="dxa" w:w="2160"/>
          </w:tcPr>
          <w:p>
            <w:r>
              <w:t>Protects STP root roles</w:t>
            </w:r>
          </w:p>
        </w:tc>
      </w:tr>
      <w:tr>
        <w:tc>
          <w:tcPr>
            <w:tcW w:type="dxa" w:w="2160"/>
          </w:tcPr>
          <w:p>
            <w:r>
              <w:t>Port Security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switchport port-security</w:t>
            </w:r>
          </w:p>
        </w:tc>
        <w:tc>
          <w:tcPr>
            <w:tcW w:type="dxa" w:w="2160"/>
          </w:tcPr>
          <w:p>
            <w:r>
              <w:t>Prevents MAC flooding</w:t>
            </w:r>
          </w:p>
        </w:tc>
      </w:tr>
      <w:tr>
        <w:tc>
          <w:tcPr>
            <w:tcW w:type="dxa" w:w="2160"/>
          </w:tcPr>
          <w:p>
            <w:r>
              <w:t>VTY Idle Timeout Set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line vty 0 4 | exec-timeout 10 0</w:t>
            </w:r>
          </w:p>
        </w:tc>
        <w:tc>
          <w:tcPr>
            <w:tcW w:type="dxa" w:w="2160"/>
          </w:tcPr>
          <w:p>
            <w:r>
              <w:t>Idle sessions may stay active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Compliance (%)</w:t>
            </w:r>
          </w:p>
        </w:tc>
        <w:tc>
          <w:tcPr>
            <w:tcW w:type="dxa" w:w="2160"/>
          </w:tcPr>
          <w:p>
            <w:r>
              <w:t>18.75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Risk Status</w:t>
            </w:r>
          </w:p>
        </w:tc>
        <w:tc>
          <w:tcPr>
            <w:tcW w:type="dxa" w:w="2160"/>
          </w:tcPr>
          <w:p>
            <w:r>
              <w:t>⚠️ Device is at RISK</w:t>
            </w:r>
          </w:p>
        </w:tc>
      </w:tr>
    </w:tbl>
    <w:p>
      <w:pPr>
        <w:pStyle w:val="Heading2"/>
      </w:pPr>
      <w:r>
        <w:t>Running Configuration</w:t>
      </w:r>
    </w:p>
    <w:p>
      <w:r>
        <w:t>Building configuration...</w:t>
        <w:br/>
        <w:br/>
        <w:t>Current configuration : 16431 bytes</w:t>
        <w:br/>
        <w:t>!</w:t>
        <w:br/>
        <w:t>! Last configuration change at 10:05:24 UTC Mon Aug 4 2025 by admin</w:t>
        <w:br/>
        <w:t>!</w:t>
        <w:br/>
        <w:t>version 17.9</w:t>
        <w:br/>
        <w:t>service timestamps debug datetime msec</w:t>
        <w:br/>
        <w:t>service timestamps log datetime msec</w:t>
        <w:br/>
        <w:t>service password-encryption</w:t>
        <w:br/>
        <w:t>service call-home</w:t>
        <w:br/>
        <w:t>platform punt-keepalive disable-kernel-core</w:t>
        <w:br/>
        <w:t>!</w:t>
        <w:br/>
        <w:t>hostname LAB-SW</w:t>
        <w:br/>
        <w:t>!</w:t>
        <w:br/>
        <w:t>!</w:t>
        <w:br/>
        <w:t>vrf definition Mgmt-vrf</w:t>
        <w:br/>
        <w:t xml:space="preserve"> !</w:t>
        <w:br/>
        <w:t xml:space="preserve"> address-family ipv4</w:t>
        <w:br/>
        <w:t xml:space="preserve"> exit-address-family</w:t>
        <w:br/>
        <w:t xml:space="preserve"> !</w:t>
        <w:br/>
        <w:t xml:space="preserve"> address-family ipv6</w:t>
        <w:br/>
        <w:t xml:space="preserve"> exit-address-family</w:t>
        <w:br/>
        <w:t>!</w:t>
        <w:br/>
        <w:t>no aaa new-model</w:t>
        <w:br/>
        <w:t>switch 1 provision c9300l-24t-4x</w:t>
        <w:br/>
        <w:t>!</w:t>
        <w:br/>
        <w:t>!</w:t>
        <w:br/>
        <w:t>!</w:t>
        <w:br/>
        <w:t>!</w:t>
        <w:br/>
        <w:t>ip routing</w:t>
        <w:br/>
        <w:t>!</w:t>
        <w:br/>
        <w:t>!</w:t>
        <w:br/>
        <w:t>!</w:t>
        <w:br/>
        <w:t>!</w:t>
        <w:br/>
        <w:t>!</w:t>
        <w:br/>
        <w:t>ip name-server 8.8.8.8 4.2.2.2</w:t>
        <w:br/>
        <w:t>ip domain name nipun.local</w:t>
        <w:br/>
        <w:t>ip dhcp excluded-address 172.31.1.1 172.31.1.150</w:t>
        <w:br/>
        <w:t>ip dhcp excluded-address 172.16.0.1 172.16.0.151</w:t>
        <w:br/>
        <w:t>!</w:t>
        <w:br/>
        <w:t>ip dhcp pool Vlan100</w:t>
        <w:br/>
        <w:t xml:space="preserve"> network 172.31.1.0 255.255.255.0</w:t>
        <w:br/>
        <w:t xml:space="preserve"> default-router 172.31.1.100 </w:t>
        <w:br/>
        <w:t xml:space="preserve"> dns-server 172.16.0.162 8.8.8.8 </w:t>
        <w:br/>
        <w:t xml:space="preserve"> option 43 hex f104.ac1f.01c8</w:t>
        <w:br/>
        <w:t>!</w:t>
        <w:br/>
        <w:t>ip dhcp pool wireless</w:t>
        <w:br/>
        <w:t xml:space="preserve"> network 172.31.2.0 255.255.255.0</w:t>
        <w:br/>
        <w:t xml:space="preserve"> default-router 172.31.2.100 </w:t>
        <w:br/>
        <w:t xml:space="preserve"> dns-server 172.31.1.157 8.8.8.8 </w:t>
        <w:br/>
        <w:t xml:space="preserve"> option 43 hex f104.ac1f.018c</w:t>
        <w:br/>
        <w:t>!</w:t>
        <w:br/>
        <w:t>ip dhcp pool vlan400</w:t>
        <w:br/>
        <w:t xml:space="preserve"> network 172.16.0.0 255.255.254.0</w:t>
        <w:br/>
        <w:t xml:space="preserve"> default-router 172.16.0.100 </w:t>
        <w:br/>
        <w:t xml:space="preserve"> dns-server 8.8.8.8 4.2.2.2 172.16.8.25 </w:t>
        <w:br/>
        <w:t xml:space="preserve"> lease 1 23 59</w:t>
        <w:br/>
        <w:t>!</w:t>
        <w:br/>
        <w:t>ip dhcp pool Wireless_Guest</w:t>
        <w:br/>
        <w:t xml:space="preserve"> network 172.31.3.0 255.255.255.0</w:t>
        <w:br/>
        <w:t xml:space="preserve"> dns-server 172.31.1.157 8.8.8.8 </w:t>
        <w:br/>
        <w:t xml:space="preserve"> default-router 172.31.3.100 </w:t>
        <w:br/>
        <w:t xml:space="preserve"> option 43 hex f104.ac1f.018c</w:t>
        <w:br/>
        <w:t>!</w:t>
        <w:br/>
        <w:t>ip dhcp pool vlan10-Employee</w:t>
        <w:br/>
        <w:t xml:space="preserve"> network 172.16.8.0 255.255.255.192</w:t>
        <w:br/>
        <w:t xml:space="preserve"> default-router 172.16.8.1 </w:t>
        <w:br/>
        <w:t xml:space="preserve"> dns-server 172.16.0.10 172.16.0.153 172.16.0.162 8.8.8.8 </w:t>
        <w:br/>
        <w:t>!</w:t>
        <w:br/>
        <w:t>ip dhcp pool vlan20-HR-AND-Admin</w:t>
        <w:br/>
        <w:t xml:space="preserve"> network 172.16.8.128 255.255.255.192</w:t>
        <w:br/>
        <w:t xml:space="preserve"> default-router 172.16.8.129 </w:t>
        <w:br/>
        <w:t xml:space="preserve"> dns-server 172.16.0.10 172.16.0.153 172.16.0.162 8.8.8.8 </w:t>
        <w:br/>
        <w:t>!</w:t>
        <w:br/>
        <w:t>ip dhcp pool vlan30-HR-Sales</w:t>
        <w:br/>
        <w:t xml:space="preserve"> network 172.16.8.192 255.255.255.192</w:t>
        <w:br/>
        <w:t xml:space="preserve"> default-router 172.16.8.193 </w:t>
        <w:br/>
        <w:t xml:space="preserve"> dns-server 172.16.0.10 172.16.0.153 172.16.0.162 8.8.8.8 </w:t>
        <w:br/>
        <w:t>!</w:t>
        <w:br/>
        <w:t>ip dhcp pool vlan35-Quarantine</w:t>
        <w:br/>
        <w:t xml:space="preserve"> network 172.16.9.0 255.255.255.128</w:t>
        <w:br/>
        <w:t xml:space="preserve"> default-router 172.16.9.1 </w:t>
        <w:br/>
        <w:t xml:space="preserve"> dns-server 172.16.0.10 172.16.0.153 172.16.0.162 8.8.8.8 </w:t>
        <w:br/>
        <w:t>!</w:t>
        <w:br/>
        <w:t>ip dhcp pool vlan2019</w:t>
        <w:br/>
        <w:t xml:space="preserve"> network 10.0.0.0 255.0.0.0</w:t>
        <w:br/>
        <w:t xml:space="preserve"> default-router 10.255.10.254 </w:t>
        <w:br/>
        <w:t xml:space="preserve"> dns-server 172.16.0.162 8.8.8.8 </w:t>
        <w:br/>
        <w:t>!</w:t>
        <w:br/>
        <w:t>ip dhcp pool vlan15-Management</w:t>
        <w:br/>
        <w:t xml:space="preserve"> network 172.16.8.64 255.255.255.192</w:t>
        <w:br/>
        <w:t xml:space="preserve"> default-router 172.16.8.65 </w:t>
        <w:br/>
        <w:t xml:space="preserve"> dns-server 172.16.0.10 172.16.0.153 172.16.0.162 8.8.8.8 </w:t>
        <w:br/>
        <w:t>!</w:t>
        <w:br/>
        <w:t>ip dhcp pool vlan70</w:t>
        <w:br/>
        <w:t xml:space="preserve"> network 172.16.70.0 255.255.255.0</w:t>
        <w:br/>
        <w:t xml:space="preserve"> dns-server 8.8.8.8 </w:t>
        <w:br/>
        <w:t xml:space="preserve"> default-router 172.16.70.254 </w:t>
        <w:br/>
        <w:t>!</w:t>
        <w:br/>
        <w:t>ip dhcp pool vlan13</w:t>
        <w:br/>
        <w:t xml:space="preserve"> network 172.16.72.0 255.255.255.0</w:t>
        <w:br/>
        <w:t xml:space="preserve"> default-router 172.16.72.1 </w:t>
        <w:br/>
        <w:t xml:space="preserve"> dns-server 8.8.8.8 </w:t>
        <w:br/>
        <w:t>!</w:t>
        <w:br/>
        <w:t>ip dhcp pool vlan14</w:t>
        <w:br/>
        <w:t xml:space="preserve"> network 172.16.73.0 255.255.255.0</w:t>
        <w:br/>
        <w:t xml:space="preserve"> default-router 172.16.73.1 </w:t>
        <w:br/>
        <w:t xml:space="preserve"> dns-server 8.8.8.8 </w:t>
        <w:br/>
        <w:t>!</w:t>
        <w:br/>
        <w:t>ip dhcp pool vlan80</w:t>
        <w:br/>
        <w:t xml:space="preserve"> network 10.1.10.0 255.255.255.0</w:t>
        <w:br/>
        <w:t xml:space="preserve"> default-router 10.1.10.1 </w:t>
        <w:br/>
        <w:t xml:space="preserve"> dns-server 8.8.8.8 </w:t>
        <w:br/>
        <w:t>!</w:t>
        <w:br/>
        <w:t>!</w:t>
        <w:br/>
        <w:t>!</w:t>
        <w:br/>
        <w:t>login on-success log</w:t>
        <w:br/>
        <w:t>vtp domain ACH</w:t>
        <w:br/>
        <w:t>vtp mode transparent</w:t>
        <w:br/>
        <w:t>vtp version 1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crypto pki trustpoint SLA-TrustPoint</w:t>
        <w:br/>
        <w:t xml:space="preserve"> enrollment pkcs12</w:t>
        <w:br/>
        <w:t xml:space="preserve"> revocation-check crl</w:t>
        <w:br/>
        <w:t>!</w:t>
        <w:br/>
        <w:t>crypto pki trustpoint TP-self-signed-1709707599</w:t>
        <w:br/>
        <w:t xml:space="preserve"> enrollment selfsigned</w:t>
        <w:br/>
        <w:t xml:space="preserve"> subject-name cn=IOS-Self-Signed-Certificate-1709707599</w:t>
        <w:br/>
        <w:t xml:space="preserve"> revocation-check none</w:t>
        <w:br/>
        <w:t xml:space="preserve"> rsakeypair TP-self-signed-1709707599</w:t>
        <w:br/>
        <w:t>!</w:t>
        <w:br/>
        <w:t>!</w:t>
        <w:br/>
        <w:t>crypto pki certificate chain SLA-TrustPoint</w:t>
        <w:br/>
        <w:t xml:space="preserve"> certificate ca 01</w:t>
        <w:br/>
        <w:t xml:space="preserve">  30820321 30820209 A0030201 02020101 300D0609 2A864886 F70D0101 0B050030 </w:t>
        <w:br/>
        <w:t xml:space="preserve">  32310E30 0C060355 040A1305 43697363 6F312030 1E060355 04031317 43697363 </w:t>
        <w:br/>
        <w:t xml:space="preserve">  6F204C69 63656E73 696E6720 526F6F74 20434130 1E170D31 33303533 30313934 </w:t>
        <w:br/>
        <w:t xml:space="preserve">  3834375A 170D3338 30353330 31393438 34375A30 32310E30 0C060355 040A1305 </w:t>
        <w:br/>
        <w:t xml:space="preserve">  43697363 6F312030 1E060355 04031317 43697363 6F204C69 63656E73 696E6720 </w:t>
        <w:br/>
        <w:t xml:space="preserve">  526F6F74 20434130 82012230 0D06092A 864886F7 0D010101 05000382 010F0030 </w:t>
        <w:br/>
        <w:t xml:space="preserve">  82010A02 82010100 A6BCBD96 131E05F7 145EA72C 2CD686E6 17222EA1 F1EFF64D </w:t>
        <w:br/>
        <w:t xml:space="preserve">  CBB4C798 212AA147 C655D8D7 9471380D 8711441E 1AAF071A 9CAE6388 8A38E520 </w:t>
        <w:br/>
        <w:t xml:space="preserve">  1C394D78 462EF239 C659F715 B98C0A59 5BBB5CBD 0CFEBEA3 700A8BF7 D8F256EE </w:t>
        <w:br/>
        <w:t xml:space="preserve">  4AA4E80D DB6FD1C9 60B1FD18 FFC69C96 6FA68957 A2617DE7 104FDC5F EA2956AC </w:t>
        <w:br/>
        <w:t xml:space="preserve">  7390A3EB 2B5436AD C847A2C5 DAB553EB 69A9A535 58E9F3E3 C0BD23CF 58BD7188 </w:t>
        <w:br/>
        <w:t xml:space="preserve">  68E69491 20F320E7 948E71D7 AE3BCC84 F10684C7 4BC8E00F 539BA42B 42C68BB7 </w:t>
        <w:br/>
        <w:t xml:space="preserve">  C7479096 B4CB2D62 EA2F505D C7B062A4 6811D95B E8250FC4 5D5D5FB8 8F27D191 </w:t>
        <w:br/>
        <w:t xml:space="preserve">  C55F0D76 61F9A4CD 3D992327 A8BB03BD 4E6D7069 7CBADF8B DF5F4368 95135E44 </w:t>
        <w:br/>
        <w:t xml:space="preserve">  DFC7C6CF 04DD7FD1 02030100 01A34230 40300E06 03551D0F 0101FF04 04030201 </w:t>
        <w:br/>
        <w:t xml:space="preserve">  06300F06 03551D13 0101FF04 05300301 01FF301D 0603551D 0E041604 1449DC85 </w:t>
        <w:br/>
        <w:t xml:space="preserve">  4B3D31E5 1B3E6A17 606AF333 3D3B4C73 E8300D06 092A8648 86F70D01 010B0500 </w:t>
        <w:br/>
        <w:t xml:space="preserve">  03820101 00507F24 D3932A66 86025D9F E838AE5C 6D4DF6B0 49631C78 240DA905 </w:t>
        <w:br/>
        <w:t xml:space="preserve">  604EDCDE FF4FED2B 77FC460E CD636FDB DD44681E 3A5673AB 9093D3B1 6C9E3D8B </w:t>
        <w:br/>
        <w:t xml:space="preserve">  D98987BF E40CBD9E 1AECA0C2 2189BB5C 8FA85686 CD98B646 5575B146 8DFC66A8 </w:t>
        <w:br/>
        <w:t xml:space="preserve">  467A3DF4 4D565700 6ADF0F0D CF835015 3C04FF7C 21E878AC 11BA9CD2 55A9232C </w:t>
        <w:br/>
        <w:t xml:space="preserve">  7CA7B7E6 C1AF74F6 152E99B7 B1FCF9BB E973DE7F 5BDDEB86 C71E3B49 1765308B </w:t>
        <w:br/>
        <w:t xml:space="preserve">  5FB0DA06 B92AFE7F 494E8A9E 07B85737 F3A58BE1 1A48A229 C37C1E69 39F08678 </w:t>
        <w:br/>
        <w:t xml:space="preserve">  80DDCD16 D6BACECA EEBC7CF9 8428787B 35202CDC 60E4616A B623CDBD 230E3AFB </w:t>
        <w:br/>
        <w:t xml:space="preserve">  418616A9 4093E049 4D10AB75 27E86F73 932E35B5 8862FDAE 0275156F 719BB2F0 </w:t>
        <w:br/>
        <w:t xml:space="preserve">  D697DF7F 28</w:t>
        <w:br/>
        <w:t xml:space="preserve">  </w:t>
        <w:tab/>
        <w:t>quit</w:t>
        <w:br/>
        <w:t>crypto pki certificate chain TP-self-signed-1709707599</w:t>
        <w:br/>
        <w:t xml:space="preserve"> certificate self-signed 01</w:t>
        <w:br/>
        <w:t xml:space="preserve">  30820330 30820218 A0030201 02020101 300D0609 2A864886 F70D0101 05050030 </w:t>
        <w:br/>
        <w:t xml:space="preserve">  31312F30 2D060355 04031326 494F532D 53656C66 2D536967 6E65642D 43657274 </w:t>
        <w:br/>
        <w:t xml:space="preserve">  69666963 6174652D 31373039 37303735 3939301E 170D3235 30313233 30353137 </w:t>
        <w:br/>
        <w:t xml:space="preserve">  30365A17 0D333530 31323330 35313730 365A3031 312F302D 06035504 03132649 </w:t>
        <w:br/>
        <w:t xml:space="preserve">  4F532D53 656C662D 5369676E 65642D43 65727469 66696361 74652D31 37303937 </w:t>
        <w:br/>
        <w:t xml:space="preserve">  30373539 39308201 22300D06 092A8648 86F70D01 01010500 0382010F 00308201 </w:t>
        <w:br/>
        <w:t xml:space="preserve">  0A028201 0100BD1D 49AE8AE6 D2157BC9 E0CEAACA 5E135C15 2593B83D 1472A02E </w:t>
        <w:br/>
        <w:t xml:space="preserve">  FF7E307D ADF7DE51 C6EE34B1 9117CF96 E502735B C1991E33 3D9E14F1 F6FA12E7 </w:t>
        <w:br/>
        <w:t xml:space="preserve">  16979E55 BB18537E B2543334 C5FFC7D0 FC48E49F 89FDEC54 08D1DF4F DCE7682F </w:t>
        <w:br/>
        <w:t xml:space="preserve">  E9FFF485 7DFB2053 55444E02 046853D9 2D21123F E27787C0 9F623CC1 ADEBBF35 </w:t>
        <w:br/>
        <w:t xml:space="preserve">  1594FC9B 51AA7FA1 BB47D0A6 833FAD7B C7811048 0362F291 63742DB0 F47BD2CA </w:t>
        <w:br/>
        <w:t xml:space="preserve">  AA6ECDA6 A922D319 8DA0B1CA 8839DCC6 E1B12086 730F26E7 86DD44FB 53906AE5 </w:t>
        <w:br/>
        <w:t xml:space="preserve">  8F5DEC9F BFDD6616 CC7DA462 A22C63B0 C027DF24 F497781D 5183E2CC 2B59C2C9 </w:t>
        <w:br/>
        <w:t xml:space="preserve">  1A28E03B BE12C612 8D99529C 8127F54C 8A144E64 637D3F8C BF49773B 16CABC44 </w:t>
        <w:br/>
        <w:t xml:space="preserve">  6E87D09E B2E70203 010001A3 53305130 0F060355 1D130101 FF040530 030101FF </w:t>
        <w:br/>
        <w:t xml:space="preserve">  301F0603 551D2304 18301680 14A6F7F8 FDA04F39 9E2FB080 E0819244 35C8DE08 </w:t>
        <w:br/>
        <w:t xml:space="preserve">  B1301D06 03551D0E 04160414 A6F7F8FD A04F399E 2FB080E0 81924435 C8DE08B1 </w:t>
        <w:br/>
        <w:t xml:space="preserve">  300D0609 2A864886 F70D0101 05050003 82010100 87A0001B B0D2E848 AE2956A1 </w:t>
        <w:br/>
        <w:t xml:space="preserve">  CD7A6634 D7CB635B 11985BD0 34BB15C9 1A375C62 71FAB4E9 DE5CA39F 286C08AC </w:t>
        <w:br/>
        <w:t xml:space="preserve">  32C24C83 CF99233D 6BE33F46 4E75EC11 3BBECFAD 5F1451B9 D4F28817 70DD72A2 </w:t>
        <w:br/>
        <w:t xml:space="preserve">  FDDFF56D 801809B6 5478A01B AB0BBACD 0B6495CF 259BD21B DC1F4559 966FACA8 </w:t>
        <w:br/>
        <w:t xml:space="preserve">  9E8B3DB8 2A1C7204 7957B12B 30A28A2E AC805F48 86A01A8D FE7CE423 6980D3A7 </w:t>
        <w:br/>
        <w:t xml:space="preserve">  349C47C2 6FFA5382 388AC16B D16C7D0C 66265A94 B10E05C5 E0BF6BBF 093FBD04 </w:t>
        <w:br/>
        <w:t xml:space="preserve">  34487F97 191F0937 260A6F5D A5562563 EFF472E7 145D8290 4668039C CFA88771 </w:t>
        <w:br/>
        <w:t xml:space="preserve">  D9D55959 DCB19396 88FABAC5 15B47298 CE2F748D E2CE80A6 C2B4F617 96F4A87B </w:t>
        <w:br/>
        <w:t xml:space="preserve">  162D7165 0D421A42 77813213 69E7EC26 24F19C9E</w:t>
        <w:br/>
        <w:t xml:space="preserve">  </w:t>
        <w:tab/>
        <w:t>quit</w:t>
        <w:br/>
        <w:t>!</w:t>
        <w:br/>
        <w:t>!</w:t>
        <w:br/>
        <w:t>license boot level network-advantage addon dna-advantage</w:t>
        <w:br/>
        <w:t>memory free low-watermark processor 131040</w:t>
        <w:br/>
        <w:t>!</w:t>
        <w:br/>
        <w:t>diagnostic bootup level minimal</w:t>
        <w:br/>
        <w:t>!</w:t>
        <w:br/>
        <w:t>spanning-tree mode rapid-pvst</w:t>
        <w:br/>
        <w:t>spanning-tree extend system-id</w:t>
        <w:br/>
        <w:t>!</w:t>
        <w:br/>
        <w:t>!</w:t>
        <w:br/>
        <w:t>!</w:t>
        <w:br/>
        <w:t>username admin privilege 15 password 7 06280631594029485744</w:t>
        <w:br/>
        <w:t>username support privilege 15 password 7 032A521B1301011D1C5A</w:t>
        <w:br/>
        <w:t>username maple secret 9 $9$1oMLpyr6u.B9oU$/GxIlaCfyO8AiINBx8seDluU8nmfA0GeVcRtdzw4GPA</w:t>
        <w:br/>
        <w:t>username nipun privilege 15 secret 9 $9$cAkA8WOuN4VDQU$ltiUsJrmh5HhZCkrc6mF3gs/MSYBwnKZmwVZuN6Ny8g</w:t>
        <w:br/>
        <w:t>username admins password 7 013D0F144E05265E731F1A</w:t>
        <w:br/>
        <w:t>!</w:t>
        <w:br/>
        <w:t>redundancy</w:t>
        <w:br/>
        <w:t xml:space="preserve"> mode sso</w:t>
        <w:br/>
        <w:t>crypto engine compliance shield disable</w:t>
        <w:br/>
        <w:t>!</w:t>
        <w:br/>
        <w:t>!</w:t>
        <w:br/>
        <w:t>!</w:t>
        <w:br/>
        <w:t>!</w:t>
        <w:br/>
        <w:t>!</w:t>
        <w:br/>
        <w:t>transceiver type all</w:t>
        <w:br/>
        <w:t xml:space="preserve"> monitoring</w:t>
        <w:br/>
        <w:t>!</w:t>
        <w:br/>
        <w:t xml:space="preserve">vlan 2 </w:t>
        <w:br/>
        <w:t>!</w:t>
        <w:br/>
        <w:t>vlan 10</w:t>
        <w:br/>
        <w:t xml:space="preserve"> name Employee</w:t>
        <w:br/>
        <w:t>!</w:t>
        <w:br/>
        <w:t>vlan 13</w:t>
        <w:br/>
        <w:t xml:space="preserve"> name FTD</w:t>
        <w:br/>
        <w:t>!</w:t>
        <w:br/>
        <w:t>vlan 14</w:t>
        <w:br/>
        <w:t xml:space="preserve"> name FMC</w:t>
        <w:br/>
        <w:t>!</w:t>
        <w:br/>
        <w:t>vlan 15</w:t>
        <w:br/>
        <w:t xml:space="preserve"> name management</w:t>
        <w:br/>
        <w:t>!</w:t>
        <w:br/>
        <w:t>vlan 20</w:t>
        <w:br/>
        <w:t xml:space="preserve"> name HR-AND-Admin</w:t>
        <w:br/>
        <w:t>!</w:t>
        <w:br/>
        <w:t>vlan 29</w:t>
        <w:br/>
        <w:t xml:space="preserve"> name Quarantine</w:t>
        <w:br/>
        <w:t>!</w:t>
        <w:br/>
        <w:t>vlan 30</w:t>
        <w:br/>
        <w:t xml:space="preserve"> name Sales</w:t>
        <w:br/>
        <w:t>!</w:t>
        <w:br/>
        <w:t xml:space="preserve">vlan 50,70-71 </w:t>
        <w:br/>
        <w:t>!</w:t>
        <w:br/>
        <w:t>vlan 100</w:t>
        <w:br/>
        <w:t xml:space="preserve"> name MGMT</w:t>
        <w:br/>
        <w:t>!</w:t>
        <w:br/>
        <w:t>vlan 200</w:t>
        <w:br/>
        <w:t xml:space="preserve"> name Wireless</w:t>
        <w:br/>
        <w:t>!</w:t>
        <w:br/>
        <w:t xml:space="preserve">vlan 300 </w:t>
        <w:br/>
        <w:t>!</w:t>
        <w:br/>
        <w:t>vlan 397</w:t>
        <w:br/>
        <w:t xml:space="preserve"> name TRP</w:t>
        <w:br/>
        <w:t>!</w:t>
        <w:br/>
        <w:t>vlan 400</w:t>
        <w:br/>
        <w:t xml:space="preserve"> name wireless</w:t>
        <w:br/>
        <w:t>!</w:t>
        <w:br/>
        <w:t>vlan 450</w:t>
        <w:br/>
        <w:t xml:space="preserve"> name PnP</w:t>
        <w:br/>
        <w:t>!</w:t>
        <w:br/>
        <w:t>vlan 500</w:t>
        <w:br/>
        <w:t xml:space="preserve"> name DNAC-PNP-TESTING</w:t>
        <w:br/>
        <w:t>!</w:t>
        <w:br/>
        <w:t>vlan 600</w:t>
        <w:br/>
        <w:t xml:space="preserve"> name CLient</w:t>
        <w:br/>
        <w:t>!</w:t>
        <w:br/>
        <w:t>vlan 700</w:t>
        <w:br/>
        <w:t xml:space="preserve"> name auto_700</w:t>
        <w:br/>
        <w:t>!</w:t>
        <w:br/>
        <w:t>vlan 800</w:t>
        <w:br/>
        <w:t xml:space="preserve"> name auto_800</w:t>
        <w:br/>
        <w:t>!</w:t>
        <w:br/>
        <w:t>vlan 900</w:t>
        <w:br/>
        <w:t xml:space="preserve"> name auto_900</w:t>
        <w:br/>
        <w:t>!</w:t>
        <w:br/>
        <w:t>vlan 930</w:t>
        <w:br/>
        <w:t xml:space="preserve"> name TEST-2</w:t>
        <w:br/>
        <w:t>!</w:t>
        <w:br/>
        <w:t>vlan 966</w:t>
        <w:br/>
        <w:t xml:space="preserve"> name VXLAN</w:t>
        <w:br/>
        <w:t>!</w:t>
        <w:br/>
        <w:t>vlan 1000</w:t>
        <w:br/>
        <w:t xml:space="preserve"> name Connectedfirewall</w:t>
        <w:br/>
        <w:t>!</w:t>
        <w:br/>
        <w:t xml:space="preserve">vlan 2016-2017 </w:t>
        <w:br/>
        <w:t>!</w:t>
        <w:br/>
        <w:t>vlan 2019</w:t>
        <w:br/>
        <w:t xml:space="preserve"> name Test-SDA</w:t>
        <w:br/>
        <w:t>!</w:t>
        <w:br/>
        <w:t>!</w:t>
        <w:br/>
        <w:t>class-map match-any system-cpp-police-ewlc-control</w:t>
        <w:br/>
        <w:t xml:space="preserve">  description EWLC Control </w:t>
        <w:br/>
        <w:t>class-map match-any system-cpp-police-topology-control</w:t>
        <w:br/>
        <w:t xml:space="preserve">  description Topology control</w:t>
        <w:br/>
        <w:t>class-map match-any system-cpp-police-sw-forward</w:t>
        <w:br/>
        <w:t xml:space="preserve">  description Sw forwarding, L2 LVX data packets, LOGGING, Transit Traffic</w:t>
        <w:br/>
        <w:t>class-map match-any system-cpp-default</w:t>
        <w:br/>
        <w:t xml:space="preserve">  description EWLC Data, Inter FED Traffic </w:t>
        <w:br/>
        <w:t>class-map match-any system-cpp-police-sys-data</w:t>
        <w:br/>
        <w:t xml:space="preserve">  description Openflow, Exception, EGR Exception, NFL Sampled Data, RPF Failed</w:t>
        <w:br/>
        <w:t>class-map match-any system-cpp-police-punt-webauth</w:t>
        <w:br/>
        <w:t xml:space="preserve">  description Punt Webauth</w:t>
        <w:br/>
        <w:t>class-map match-any system-cpp-police-l2lvx-control</w:t>
        <w:br/>
        <w:t xml:space="preserve">  description L2 LVX control packets</w:t>
        <w:br/>
        <w:t>class-map match-any system-cpp-police-forus</w:t>
        <w:br/>
        <w:t xml:space="preserve">  description Forus Address resolution and Forus traffic</w:t>
        <w:br/>
        <w:t>class-map match-any system-cpp-police-multicast-end-station</w:t>
        <w:br/>
        <w:t xml:space="preserve">  description MCAST END STATION</w:t>
        <w:br/>
        <w:t>class-map match-any system-cpp-police-high-rate-app</w:t>
        <w:br/>
        <w:t xml:space="preserve">  description High Rate Applications </w:t>
        <w:br/>
        <w:t>class-map match-any system-cpp-police-multicast</w:t>
        <w:br/>
        <w:t xml:space="preserve">  description MCAST Data</w:t>
        <w:br/>
        <w:t>class-map match-any system-cpp-police-l2-control</w:t>
        <w:br/>
        <w:t xml:space="preserve">  description L2 control</w:t>
        <w:br/>
        <w:t>class-map match-any system-cpp-police-dot1x-auth</w:t>
        <w:br/>
        <w:t xml:space="preserve">  description DOT1X Auth</w:t>
        <w:br/>
        <w:t>class-map match-any system-cpp-police-data</w:t>
        <w:br/>
        <w:t xml:space="preserve">  description ICMP redirect, ICMP_GEN and BROADCAST</w:t>
        <w:br/>
        <w:t>class-map match-any system-cpp-police-stackwise-virt-control</w:t>
        <w:br/>
        <w:t xml:space="preserve">  description Stackwise Virtual OOB</w:t>
        <w:br/>
        <w:t>class-map match-any non-client-nrt-class</w:t>
        <w:br/>
        <w:t>class-map match-any system-cpp-police-routing-control</w:t>
        <w:br/>
        <w:t xml:space="preserve">  description Routing control and Low Latency</w:t>
        <w:br/>
        <w:t>class-map match-any system-cpp-police-protocol-snooping</w:t>
        <w:br/>
        <w:t xml:space="preserve">  description Protocol snooping</w:t>
        <w:br/>
        <w:t>class-map match-any system-cpp-police-dhcp-snooping</w:t>
        <w:br/>
        <w:t xml:space="preserve">  description DHCP snooping</w:t>
        <w:br/>
        <w:t>class-map match-any system-cpp-police-ios-routing</w:t>
        <w:br/>
        <w:t xml:space="preserve">  description L2 control, Topology control, Routing control, Low Latency</w:t>
        <w:br/>
        <w:t>class-map match-any system-cpp-police-system-critical</w:t>
        <w:br/>
        <w:t xml:space="preserve">  description System Critical and Gold Pkt</w:t>
        <w:br/>
        <w:t>class-map match-any system-cpp-police-ios-feature</w:t>
        <w:br/>
        <w:t xml:space="preserve">  description ICMPGEN,BROADCAST,ICMP,L2LVXCntrl,ProtoSnoop,PuntWebauth,MCASTData,Transit,DOT1XAuth,Swfwd,LOGGING,L2LVXData,ForusTraffic,ForusARP,McastEndStn,Openflow,Exception,EGRExcption,NflSampled,RpfFailed</w:t>
        <w:br/>
        <w:t>!</w:t>
        <w:br/>
        <w:t>policy-map system-cpp-policy</w:t>
        <w:br/>
        <w:t>!</w:t>
        <w:br/>
        <w:t xml:space="preserve">! 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interface Loopback0</w:t>
        <w:br/>
        <w:t xml:space="preserve"> ip address 10.255.2.2 255.255.255.255</w:t>
        <w:br/>
        <w:t>!</w:t>
        <w:br/>
        <w:t>interface GigabitEthernet0/0</w:t>
        <w:br/>
        <w:t xml:space="preserve"> vrf forwarding Mgmt-vrf</w:t>
        <w:br/>
        <w:t xml:space="preserve"> no ip address</w:t>
        <w:br/>
        <w:t xml:space="preserve"> shutdown</w:t>
        <w:br/>
        <w:t xml:space="preserve"> negotiation auto</w:t>
        <w:br/>
        <w:t>!</w:t>
        <w:br/>
        <w:t>interface GigabitEthernet1/0/1</w:t>
        <w:br/>
        <w:t xml:space="preserve"> description **UCS-SERVER**</w:t>
        <w:br/>
        <w:t xml:space="preserve"> switchport trunk native vlan 100</w:t>
        <w:br/>
        <w:t xml:space="preserve"> switchport mode trunk</w:t>
        <w:br/>
        <w:t>!</w:t>
        <w:br/>
        <w:t>interface GigabitEthernet1/0/2</w:t>
        <w:br/>
        <w:t xml:space="preserve"> switchport access vlan 400</w:t>
        <w:br/>
        <w:t xml:space="preserve"> switchport mode access</w:t>
        <w:br/>
        <w:t>!</w:t>
        <w:br/>
        <w:t>interface GigabitEthernet1/0/3</w:t>
        <w:br/>
        <w:t xml:space="preserve"> switchport access vlan 1000</w:t>
        <w:br/>
        <w:t xml:space="preserve"> switchport mode access</w:t>
        <w:br/>
        <w:t>!</w:t>
        <w:br/>
        <w:t>interface GigabitEthernet1/0/4</w:t>
        <w:br/>
        <w:t xml:space="preserve"> switchport access vlan 100</w:t>
        <w:br/>
        <w:t xml:space="preserve"> switchport mode access</w:t>
        <w:br/>
        <w:t>!</w:t>
        <w:br/>
        <w:t>interface GigabitEthernet1/0/5</w:t>
        <w:br/>
        <w:t xml:space="preserve"> switchport access vlan 1000</w:t>
        <w:br/>
        <w:t xml:space="preserve"> switchport mode access</w:t>
        <w:br/>
        <w:t>!</w:t>
        <w:br/>
        <w:t>interface GigabitEthernet1/0/6</w:t>
        <w:br/>
        <w:t xml:space="preserve"> description FTD-FW</w:t>
        <w:br/>
        <w:t xml:space="preserve"> switchport mode access</w:t>
        <w:br/>
        <w:t>!</w:t>
        <w:br/>
        <w:t>interface GigabitEthernet1/0/7</w:t>
        <w:br/>
        <w:t xml:space="preserve"> switchport access vlan 400</w:t>
        <w:br/>
        <w:t xml:space="preserve"> switchport mode access</w:t>
        <w:br/>
        <w:t>!</w:t>
        <w:br/>
        <w:t>interface GigabitEthernet1/0/8</w:t>
        <w:br/>
        <w:t xml:space="preserve"> description **Connected to DNA-C**</w:t>
        <w:br/>
        <w:t xml:space="preserve"> switchport access vlan 400</w:t>
        <w:br/>
        <w:t xml:space="preserve"> switchport mode access</w:t>
        <w:br/>
        <w:t>!</w:t>
        <w:br/>
        <w:t>interface GigabitEthernet1/0/9</w:t>
        <w:br/>
        <w:t xml:space="preserve"> description auto_700</w:t>
        <w:br/>
        <w:t xml:space="preserve"> switchport access vlan 700</w:t>
        <w:br/>
        <w:t xml:space="preserve"> switchport mode access</w:t>
        <w:br/>
        <w:t>!</w:t>
        <w:br/>
        <w:t>interface GigabitEthernet1/0/10</w:t>
        <w:br/>
        <w:t xml:space="preserve"> description auto_800</w:t>
        <w:br/>
        <w:t xml:space="preserve"> switchport access vlan 800</w:t>
        <w:br/>
        <w:t xml:space="preserve"> switchport mode access</w:t>
        <w:br/>
        <w:t>!</w:t>
        <w:br/>
        <w:t>interface GigabitEthernet1/0/11</w:t>
        <w:br/>
        <w:t xml:space="preserve"> description **Connected to DNA-CIMC**</w:t>
        <w:br/>
        <w:t xml:space="preserve"> switchport access vlan 400</w:t>
        <w:br/>
        <w:t xml:space="preserve"> switchport mode access</w:t>
        <w:br/>
        <w:t>!</w:t>
        <w:br/>
        <w:t>interface GigabitEthernet1/0/12</w:t>
        <w:br/>
        <w:t xml:space="preserve"> description auto_900</w:t>
        <w:br/>
        <w:t xml:space="preserve"> no switchport</w:t>
        <w:br/>
        <w:t xml:space="preserve"> ip address 192.168.11.1 255.255.255.0</w:t>
        <w:br/>
        <w:t>!</w:t>
        <w:br/>
        <w:t>interface GigabitEthernet1/0/13</w:t>
        <w:br/>
        <w:t xml:space="preserve"> description auto_900</w:t>
        <w:br/>
        <w:t xml:space="preserve"> switchport access vlan 900</w:t>
        <w:br/>
        <w:t xml:space="preserve"> switchport mode access</w:t>
        <w:br/>
        <w:t>!</w:t>
        <w:br/>
        <w:t>interface GigabitEthernet1/0/14</w:t>
        <w:br/>
        <w:t xml:space="preserve"> switchport access vlan 14</w:t>
        <w:br/>
        <w:t xml:space="preserve"> switchport mode access</w:t>
        <w:br/>
        <w:t>!</w:t>
        <w:br/>
        <w:t>interface GigabitEthernet1/0/15</w:t>
        <w:br/>
        <w:t xml:space="preserve"> switchport access vlan 400</w:t>
        <w:br/>
        <w:t xml:space="preserve"> switchport mode access</w:t>
        <w:br/>
        <w:t>!</w:t>
        <w:br/>
        <w:t>interface GigabitEthernet1/0/16</w:t>
        <w:br/>
        <w:t xml:space="preserve"> switchport access vlan 400</w:t>
        <w:br/>
        <w:t xml:space="preserve"> switchport mode access</w:t>
        <w:br/>
        <w:t>!</w:t>
        <w:br/>
        <w:t>interface GigabitEthernet1/0/17</w:t>
        <w:br/>
        <w:t xml:space="preserve"> switchport access vlan 400</w:t>
        <w:br/>
        <w:t xml:space="preserve"> switchport mode access</w:t>
        <w:br/>
        <w:t>!</w:t>
        <w:br/>
        <w:t>interface GigabitEthernet1/0/18</w:t>
        <w:br/>
        <w:t xml:space="preserve"> switchport access vlan 400</w:t>
        <w:br/>
        <w:t xml:space="preserve"> switchport mode access</w:t>
        <w:br/>
        <w:t>!</w:t>
        <w:br/>
        <w:t>interface GigabitEthernet1/0/19</w:t>
        <w:br/>
        <w:t xml:space="preserve"> switchport access vlan 400</w:t>
        <w:br/>
        <w:t xml:space="preserve"> switchport mode access</w:t>
        <w:br/>
        <w:t>!</w:t>
        <w:br/>
        <w:t>interface GigabitEthernet1/0/20</w:t>
        <w:br/>
        <w:t xml:space="preserve"> switchport access vlan 400</w:t>
        <w:br/>
        <w:t xml:space="preserve"> switchport mode access</w:t>
        <w:br/>
        <w:t>!</w:t>
        <w:br/>
        <w:t>interface GigabitEthernet1/0/21</w:t>
        <w:br/>
        <w:t xml:space="preserve"> description trunk port automation</w:t>
        <w:br/>
        <w:t xml:space="preserve"> switchport trunk allowed vlan 700,800,900</w:t>
        <w:br/>
        <w:t xml:space="preserve"> switchport mode trunk</w:t>
        <w:br/>
        <w:t>!</w:t>
        <w:br/>
        <w:t>interface GigabitEthernet1/0/22</w:t>
        <w:br/>
        <w:t xml:space="preserve"> switchport trunk allowed vlan 400</w:t>
        <w:br/>
        <w:t xml:space="preserve"> switchport mode trunk</w:t>
        <w:br/>
        <w:t>!</w:t>
        <w:br/>
        <w:t>interface GigabitEthernet1/0/23</w:t>
        <w:br/>
        <w:t xml:space="preserve"> switchport mode trunk</w:t>
        <w:br/>
        <w:t>!</w:t>
        <w:br/>
        <w:t>interface GigabitEthernet1/0/24</w:t>
        <w:br/>
        <w:t xml:space="preserve"> switchport mode trunk</w:t>
        <w:br/>
        <w:t>!</w:t>
        <w:br/>
        <w:t>interface TenGigabitEthernet1/1/1</w:t>
        <w:br/>
        <w:t>!</w:t>
        <w:br/>
        <w:t>interface TenGigabitEthernet1/1/2</w:t>
        <w:br/>
        <w:t>!</w:t>
        <w:br/>
        <w:t>interface TenGigabitEthernet1/1/3</w:t>
        <w:br/>
        <w:t>!</w:t>
        <w:br/>
        <w:t>interface TenGigabitEthernet1/1/4</w:t>
        <w:br/>
        <w:t>!</w:t>
        <w:br/>
        <w:t>interface AppGigabitEthernet1/0/1</w:t>
        <w:br/>
        <w:t>!</w:t>
        <w:br/>
        <w:t>interface Vlan1</w:t>
        <w:br/>
        <w:t xml:space="preserve"> no ip address</w:t>
        <w:br/>
        <w:t xml:space="preserve"> shutdown</w:t>
        <w:br/>
        <w:t>!</w:t>
        <w:br/>
        <w:t>interface Vlan10</w:t>
        <w:br/>
        <w:t xml:space="preserve"> ip address 172.16.8.1 255.255.255.192</w:t>
        <w:br/>
        <w:t>!</w:t>
        <w:br/>
        <w:t>interface Vlan13</w:t>
        <w:br/>
        <w:t xml:space="preserve"> ip address 172.16.72.1 255.255.255.0</w:t>
        <w:br/>
        <w:t xml:space="preserve"> ip nat inside</w:t>
        <w:br/>
        <w:t>!</w:t>
        <w:br/>
        <w:t>interface Vlan14</w:t>
        <w:br/>
        <w:t xml:space="preserve"> ip address 172.16.73.1 255.255.255.0</w:t>
        <w:br/>
        <w:t xml:space="preserve"> ip nat inside</w:t>
        <w:br/>
        <w:t>!</w:t>
        <w:br/>
        <w:t>interface Vlan15</w:t>
        <w:br/>
        <w:t xml:space="preserve"> ip address 172.16.8.65 255.255.255.192</w:t>
        <w:br/>
        <w:t xml:space="preserve"> ip nat inside</w:t>
        <w:br/>
        <w:t>!</w:t>
        <w:br/>
        <w:t>interface Vlan20</w:t>
        <w:br/>
        <w:t xml:space="preserve"> ip address 172.16.8.129 255.255.255.192</w:t>
        <w:br/>
        <w:t xml:space="preserve"> ip nat inside</w:t>
        <w:br/>
        <w:t>!</w:t>
        <w:br/>
        <w:t>interface Vlan29</w:t>
        <w:br/>
        <w:t xml:space="preserve"> ip address 172.16.9.1 255.255.255.128</w:t>
        <w:br/>
        <w:t xml:space="preserve"> ip nat inside</w:t>
        <w:br/>
        <w:t>!</w:t>
        <w:br/>
        <w:t>interface Vlan30</w:t>
        <w:br/>
        <w:t xml:space="preserve"> ip address 172.16.8.193 255.255.255.192</w:t>
        <w:br/>
        <w:t xml:space="preserve"> ip nat inside</w:t>
        <w:br/>
        <w:t>!</w:t>
        <w:br/>
        <w:t>interface Vlan50</w:t>
        <w:br/>
        <w:t xml:space="preserve"> ip address 172.16.50.254 255.255.255.0</w:t>
        <w:br/>
        <w:t xml:space="preserve"> ip nat inside</w:t>
        <w:br/>
        <w:t>!</w:t>
        <w:br/>
        <w:t>interface Vlan70</w:t>
        <w:br/>
        <w:t xml:space="preserve"> ip address 172.16.70.254 255.255.255.0</w:t>
        <w:br/>
        <w:t>!</w:t>
        <w:br/>
        <w:t>interface Vlan71</w:t>
        <w:br/>
        <w:t xml:space="preserve"> ip address 172.16.71.254 255.255.255.0</w:t>
        <w:br/>
        <w:t>!</w:t>
        <w:br/>
        <w:t>interface Vlan100</w:t>
        <w:br/>
        <w:t xml:space="preserve"> ip address 172.31.1.100 255.255.255.0</w:t>
        <w:br/>
        <w:t>!</w:t>
        <w:br/>
        <w:t>interface Vlan200</w:t>
        <w:br/>
        <w:t xml:space="preserve"> ip address 172.31.2.100 255.255.255.0</w:t>
        <w:br/>
        <w:t>!</w:t>
        <w:br/>
        <w:t>interface Vlan400</w:t>
        <w:br/>
        <w:t xml:space="preserve"> ip address 172.16.0.100 255.255.254.0</w:t>
        <w:br/>
        <w:t xml:space="preserve"> ip helper-address 172.16.0.162</w:t>
        <w:br/>
        <w:t>!</w:t>
        <w:br/>
        <w:t>interface Vlan600</w:t>
        <w:br/>
        <w:t xml:space="preserve"> ip address 172.31.6.100 255.255.255.0</w:t>
        <w:br/>
        <w:t xml:space="preserve"> ip helper-address 172.31.1.157</w:t>
        <w:br/>
        <w:t>!</w:t>
        <w:br/>
        <w:t>interface Vlan700</w:t>
        <w:br/>
        <w:t xml:space="preserve"> description L3_700</w:t>
        <w:br/>
        <w:t xml:space="preserve"> ip address 10.1.1.1 255.255.255.0</w:t>
        <w:br/>
        <w:t>!</w:t>
        <w:br/>
        <w:t>interface Vlan800</w:t>
        <w:br/>
        <w:t xml:space="preserve"> description L3_800</w:t>
        <w:br/>
        <w:t xml:space="preserve"> ip address 10.1.2.1 255.255.255.0</w:t>
        <w:br/>
        <w:t>!</w:t>
        <w:br/>
        <w:t>interface Vlan900</w:t>
        <w:br/>
        <w:t xml:space="preserve"> description L3_900</w:t>
        <w:br/>
        <w:t xml:space="preserve"> ip address 10.1.3.1 255.255.255.0</w:t>
        <w:br/>
        <w:t>!</w:t>
        <w:br/>
        <w:t>interface Vlan1000</w:t>
        <w:br/>
        <w:t xml:space="preserve"> ip address 192.168.193.253 255.255.255.252</w:t>
        <w:br/>
        <w:t>!</w:t>
        <w:br/>
        <w:t>interface Vlan2016</w:t>
        <w:br/>
        <w:t xml:space="preserve"> ip address 10.255.50.2 255.255.255.252</w:t>
        <w:br/>
        <w:t xml:space="preserve"> no ip redirects</w:t>
        <w:br/>
        <w:t>!</w:t>
        <w:br/>
        <w:t>interface Vlan2017</w:t>
        <w:br/>
        <w:t xml:space="preserve"> ip address 10.255.50.6 255.255.255.252</w:t>
        <w:br/>
        <w:t xml:space="preserve"> no ip redirects</w:t>
        <w:br/>
        <w:t>!</w:t>
        <w:br/>
        <w:t>interface Vlan2019</w:t>
        <w:br/>
        <w:t xml:space="preserve"> ip address 10.255.10.254 255.255.255.0</w:t>
        <w:br/>
        <w:t>!</w:t>
        <w:br/>
        <w:t>ip forward-protocol nd</w:t>
        <w:br/>
        <w:t>ip http server</w:t>
        <w:br/>
        <w:t>ip http authentication local</w:t>
        <w:br/>
        <w:t>ip http secure-server</w:t>
        <w:br/>
        <w:t>ip route 0.0.0.0 0.0.0.0 192.168.193.254 2</w:t>
        <w:br/>
        <w:t>ip route 10.10.10.0 255.255.255.0 192.168.11.2</w:t>
        <w:br/>
        <w:t>ip route 10.10.20.0 255.255.255.0 192.168.11.2</w:t>
        <w:br/>
        <w:t>ip route 172.16.0.246 255.255.255.255 172.16.0.173</w:t>
        <w:br/>
        <w:t>ip route 172.25.0.0 255.255.255.0 172.16.0.187</w:t>
        <w:br/>
        <w:t>ip route 192.168.11.0 255.255.255.0 192.168.11.2</w:t>
        <w:br/>
        <w:t>ip route 192.168.56.102 255.255.255.255 172.16.0.173</w:t>
        <w:br/>
        <w:t>ip ssh version 2</w:t>
        <w:br/>
        <w:t>ip scp server enable</w:t>
        <w:br/>
        <w:t>!</w:t>
        <w:br/>
        <w:t>!</w:t>
        <w:br/>
        <w:t>ip access-list extended NAT_ACL</w:t>
        <w:br/>
        <w:t xml:space="preserve"> 10 permit ip 172.16.8.0 0.0.0.63 any</w:t>
        <w:br/>
        <w:t xml:space="preserve"> 20 permit ip 172.16.72.0 0.0.0.255 any</w:t>
        <w:br/>
        <w:t xml:space="preserve"> 30 permit ip 172.16.73.0 0.0.0.255 any</w:t>
        <w:br/>
        <w:t xml:space="preserve"> 40 permit ip 172.16.8.64 0.0.0.63 any</w:t>
        <w:br/>
        <w:t xml:space="preserve"> 50 permit ip 172.16.8.128 0.0.0.63 any</w:t>
        <w:br/>
        <w:t xml:space="preserve"> 60 permit ip 172.16.9.0 0.0.0.127 any</w:t>
        <w:br/>
        <w:t xml:space="preserve"> 70 permit ip 172.16.8.192 0.0.0.63 any</w:t>
        <w:br/>
        <w:t xml:space="preserve"> 80 permit ip 172.16.50.0 0.0.0.255 any</w:t>
        <w:br/>
        <w:t xml:space="preserve"> 90 permit ip 172.16.70.0 0.0.0.255 any</w:t>
        <w:br/>
        <w:t xml:space="preserve"> 100 permit ip 172.16.71.0 0.0.0.255 any</w:t>
        <w:br/>
        <w:t xml:space="preserve"> 110 permit ip 172.31.1.0 0.0.0.255 any</w:t>
        <w:br/>
        <w:t xml:space="preserve"> 120 permit ip 172.31.2.0 0.0.0.255 any</w:t>
        <w:br/>
        <w:t xml:space="preserve"> 130 permit ip 172.31.6.0 0.0.0.255 any</w:t>
        <w:br/>
        <w:t>!</w:t>
        <w:br/>
        <w:t>ip access-list extended 101</w:t>
        <w:br/>
        <w:t xml:space="preserve"> 10 permit ip 172.0.0.0 0.0.0.255 any</w:t>
        <w:br/>
        <w:t>!</w:t>
        <w:br/>
        <w:t xml:space="preserve">route-map Inside_to_FortiGate permit 10 </w:t>
        <w:br/>
        <w:t xml:space="preserve"> match ip address 101</w:t>
        <w:br/>
        <w:t>!</w:t>
        <w:br/>
        <w:t xml:space="preserve">snmp-server group Utora v3 priv write Nipun </w:t>
        <w:br/>
        <w:t xml:space="preserve">snmp-server group admin v3 auth </w:t>
        <w:br/>
        <w:t xml:space="preserve">snmp-server group NUtora v3 priv </w:t>
        <w:br/>
        <w:t xml:space="preserve">snmp-server group #S!tuys v3 priv </w:t>
        <w:br/>
        <w:t xml:space="preserve">snmp-server host 172.31.1.233 version 3 priv #S!tuys </w:t>
        <w:br/>
        <w:t xml:space="preserve">snmp-server host 172.31.1.233 version 3 auth admin </w:t>
        <w:br/>
        <w:t>!</w:t>
        <w:br/>
        <w:t>!</w:t>
        <w:br/>
        <w:t>control-plane</w:t>
        <w:br/>
        <w:t xml:space="preserve"> service-policy input system-cpp-policy</w:t>
        <w:br/>
        <w:t>!</w:t>
        <w:br/>
        <w:t>!</w:t>
        <w:br/>
        <w:t>line con 0</w:t>
        <w:br/>
        <w:t xml:space="preserve"> stopbits 1</w:t>
        <w:br/>
        <w:t>line vty 0 4</w:t>
        <w:br/>
        <w:t xml:space="preserve"> login local</w:t>
        <w:br/>
        <w:t xml:space="preserve"> transport input all</w:t>
        <w:br/>
        <w:t>line vty 5 31</w:t>
        <w:br/>
        <w:t xml:space="preserve"> login</w:t>
        <w:br/>
        <w:t xml:space="preserve"> transport input ssh</w:t>
        <w:br/>
        <w:t>!</w:t>
        <w:br/>
        <w:t>call-home</w:t>
        <w:br/>
        <w:t xml:space="preserve"> ! If contact email address in call-home is configured as sch-smart-licensing@cisco.com</w:t>
        <w:br/>
        <w:t xml:space="preserve"> ! the email address configured in Cisco Smart License Portal will be used as contact email address to send SCH notifications.</w:t>
        <w:br/>
        <w:t xml:space="preserve"> contact-email-addr sch-smart-licensing@cisco.com</w:t>
        <w:br/>
        <w:t xml:space="preserve"> profile "CiscoTAC-1"</w:t>
        <w:br/>
        <w:t xml:space="preserve">  active</w:t>
        <w:br/>
        <w:t xml:space="preserve">  destination transport-method http</w:t>
        <w:br/>
        <w:t>!</w:t>
        <w:br/>
        <w:t>!</w:t>
        <w:br/>
        <w:t>!</w:t>
        <w:br/>
        <w:t>!</w:t>
        <w:br/>
        <w:t>!</w:t>
        <w:br/>
        <w:t>!</w:t>
        <w:br/>
        <w:t>end</w:t>
      </w:r>
    </w:p>
    <w:p>
      <w:pPr>
        <w:pStyle w:val="Heading2"/>
      </w:pPr>
      <w:r>
        <w:t>Nmap Scan Results</w:t>
      </w:r>
    </w:p>
    <w:p>
      <w:r>
        <w:t>Starting Nmap 7.94SVN ( https://nmap.org ) at 2025-08-08 04:52 UTC</w:t>
        <w:br/>
        <w:t>Nmap scan report for 172.16.0.100</w:t>
        <w:br/>
        <w:t>Host is up (0.013s latency).</w:t>
        <w:br/>
        <w:t>Not shown: 1025 closed tcp ports (conn-refused)</w:t>
        <w:br/>
        <w:t>PORT    STATE SERVICE</w:t>
        <w:br/>
        <w:t>22/tcp  open  ssh</w:t>
        <w:br/>
        <w:t>23/tcp  open  telnet</w:t>
        <w:br/>
        <w:t>80/tcp  open  http</w:t>
        <w:br/>
        <w:t>443/tcp open  https</w:t>
        <w:br/>
        <w:br/>
        <w:t>Nmap done: 1 IP address (1 host up) scanned in 4.15 seconds</w:t>
      </w:r>
    </w:p>
    <w:p>
      <w:r>
        <w:br w:type="page"/>
      </w:r>
    </w:p>
    <w:p>
      <w:pPr>
        <w:pStyle w:val="Heading1"/>
      </w:pPr>
      <w:r>
        <w:t>Device: LAB_WLC</w:t>
      </w:r>
    </w:p>
    <w:p>
      <w:pPr>
        <w:pStyle w:val="Heading2"/>
      </w:pPr>
      <w:r>
        <w:t>Hardening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Setting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2160"/>
          </w:tcPr>
          <w:p>
            <w:r>
              <w:t>Reason</w:t>
            </w:r>
          </w:p>
        </w:tc>
      </w:tr>
      <w:tr>
        <w:tc>
          <w:tcPr>
            <w:tcW w:type="dxa" w:w="2160"/>
          </w:tcPr>
          <w:p>
            <w:r>
              <w:t>OS Version</w:t>
            </w:r>
          </w:p>
        </w:tc>
        <w:tc>
          <w:tcPr>
            <w:tcW w:type="dxa" w:w="2160"/>
          </w:tcPr>
          <w:p>
            <w:r>
              <w:t>Cisco IOS XE Software</w:t>
            </w:r>
          </w:p>
        </w:tc>
        <w:tc>
          <w:tcPr>
            <w:tcW w:type="dxa" w:w="2160"/>
          </w:tcPr>
          <w:p>
            <w:r>
              <w:t xml:space="preserve"> Version 17.15.03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SSH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SNMPv2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Strong Passwords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service password-encryption</w:t>
            </w:r>
          </w:p>
        </w:tc>
        <w:tc>
          <w:tcPr>
            <w:tcW w:type="dxa" w:w="2160"/>
          </w:tcPr>
          <w:p>
            <w:r>
              <w:t>Plaintext passwords are insecure</w:t>
            </w:r>
          </w:p>
        </w:tc>
      </w:tr>
      <w:tr>
        <w:tc>
          <w:tcPr>
            <w:tcW w:type="dxa" w:w="2160"/>
          </w:tcPr>
          <w:p>
            <w:r>
              <w:t>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HTTPS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secure-server</w:t>
            </w:r>
          </w:p>
        </w:tc>
        <w:tc>
          <w:tcPr>
            <w:tcW w:type="dxa" w:w="2160"/>
          </w:tcPr>
          <w:p>
            <w:r>
              <w:t>Disable if unused</w:t>
            </w:r>
          </w:p>
        </w:tc>
      </w:tr>
      <w:tr>
        <w:tc>
          <w:tcPr>
            <w:tcW w:type="dxa" w:w="2160"/>
          </w:tcPr>
          <w:p>
            <w:r>
              <w:t>Logging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Enable timestamping and logging</w:t>
            </w:r>
          </w:p>
        </w:tc>
        <w:tc>
          <w:tcPr>
            <w:tcW w:type="dxa" w:w="2160"/>
          </w:tcPr>
          <w:p>
            <w:r>
              <w:t>Logs are important for auditing</w:t>
            </w:r>
          </w:p>
        </w:tc>
      </w:tr>
      <w:tr>
        <w:tc>
          <w:tcPr>
            <w:tcW w:type="dxa" w:w="2160"/>
          </w:tcPr>
          <w:p>
            <w:r>
              <w:t>SSH Timeout Configured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time-out 60</w:t>
            </w:r>
          </w:p>
        </w:tc>
        <w:tc>
          <w:tcPr>
            <w:tcW w:type="dxa" w:w="2160"/>
          </w:tcPr>
          <w:p>
            <w:r>
              <w:t>Idle SSH sessions may stay open</w:t>
            </w:r>
          </w:p>
        </w:tc>
      </w:tr>
      <w:tr>
        <w:tc>
          <w:tcPr>
            <w:tcW w:type="dxa" w:w="2160"/>
          </w:tcPr>
          <w:p>
            <w:r>
              <w:t>SSH Auth Retries Set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authentication-retries 2</w:t>
            </w:r>
          </w:p>
        </w:tc>
        <w:tc>
          <w:tcPr>
            <w:tcW w:type="dxa" w:w="2160"/>
          </w:tcPr>
          <w:p>
            <w:r>
              <w:t>Default retry count could allow brute force</w:t>
            </w:r>
          </w:p>
        </w:tc>
      </w:tr>
      <w:tr>
        <w:tc>
          <w:tcPr>
            <w:tcW w:type="dxa" w:w="2160"/>
          </w:tcPr>
          <w:p>
            <w:r>
              <w:t>UDLD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udld enable</w:t>
            </w:r>
          </w:p>
        </w:tc>
        <w:tc>
          <w:tcPr>
            <w:tcW w:type="dxa" w:w="2160"/>
          </w:tcPr>
          <w:p>
            <w:r>
              <w:t>UDLD prevents unidirectional link issues</w:t>
            </w:r>
          </w:p>
        </w:tc>
      </w:tr>
      <w:tr>
        <w:tc>
          <w:tcPr>
            <w:tcW w:type="dxa" w:w="2160"/>
          </w:tcPr>
          <w:p>
            <w:r>
              <w:t>Interface Descriptions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WLC 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WLC HTTPS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WLC Idle Timeout Set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Compliance (%)</w:t>
            </w:r>
          </w:p>
        </w:tc>
        <w:tc>
          <w:tcPr>
            <w:tcW w:type="dxa" w:w="2160"/>
          </w:tcPr>
          <w:p>
            <w:r>
              <w:t>28.57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Risk Status</w:t>
            </w:r>
          </w:p>
        </w:tc>
        <w:tc>
          <w:tcPr>
            <w:tcW w:type="dxa" w:w="2160"/>
          </w:tcPr>
          <w:p>
            <w:r>
              <w:t>⚠️ Device is at RISK</w:t>
            </w:r>
          </w:p>
        </w:tc>
      </w:tr>
    </w:tbl>
    <w:p>
      <w:pPr>
        <w:pStyle w:val="Heading2"/>
      </w:pPr>
      <w:r>
        <w:t>Running Configuration</w:t>
      </w:r>
    </w:p>
    <w:p>
      <w:r>
        <w:t>Building configuration...</w:t>
        <w:br/>
        <w:br/>
        <w:t>Current configuration : 89500 bytes</w:t>
        <w:br/>
        <w:t>!</w:t>
        <w:br/>
        <w:t>! Last configuration change at 18:15:49 IST Thu Aug 7 2025 by ajay</w:t>
        <w:br/>
        <w:t>!</w:t>
        <w:br/>
        <w:t>version 17.15</w:t>
        <w:br/>
        <w:t>service timestamps debug datetime msec localtime</w:t>
        <w:br/>
        <w:t>service timestamps log datetime msec localtime</w:t>
        <w:br/>
        <w:t>platform qfp utilization monitor load 80</w:t>
        <w:br/>
        <w:t>platform sslvpn use-pd</w:t>
        <w:br/>
        <w:t>platform console virtual</w:t>
        <w:br/>
        <w:t>!</w:t>
        <w:br/>
        <w:t>hostname LAB-WLC</w:t>
        <w:br/>
        <w:t>!</w:t>
        <w:br/>
        <w:t>boot-start-marker</w:t>
        <w:br/>
        <w:t>boot system bootflash:packages.conf</w:t>
        <w:br/>
        <w:t>boot system bootflash:/packages.conf</w:t>
        <w:br/>
        <w:t>boot-end-marker</w:t>
        <w:br/>
        <w:t>!</w:t>
        <w:br/>
        <w:t>!</w:t>
        <w:br/>
        <w:t>vrf definition Mgmt-intf</w:t>
        <w:br/>
        <w:t xml:space="preserve"> !</w:t>
        <w:br/>
        <w:t xml:space="preserve"> address-family ipv4</w:t>
        <w:br/>
        <w:t xml:space="preserve"> exit-address-family</w:t>
        <w:br/>
        <w:t xml:space="preserve"> !</w:t>
        <w:br/>
        <w:t xml:space="preserve"> address-family ipv6</w:t>
        <w:br/>
        <w:t xml:space="preserve"> exit-address-family</w:t>
        <w:br/>
        <w:t>!</w:t>
        <w:br/>
        <w:t>no logging console</w:t>
        <w:br/>
        <w:t>aaa new-model</w:t>
        <w:br/>
        <w:t>!</w:t>
        <w:br/>
        <w:t>!</w:t>
        <w:br/>
        <w:t>aaa authentication login default local</w:t>
        <w:br/>
        <w:t xml:space="preserve">aaa authorization exec default local </w:t>
        <w:br/>
        <w:t xml:space="preserve">aaa authorization auth-proxy default group ise </w:t>
        <w:br/>
        <w:t xml:space="preserve">aaa authorization credential-download wcm_loc_serv_cert local </w:t>
        <w:br/>
        <w:t>!</w:t>
        <w:br/>
        <w:t>!</w:t>
        <w:br/>
        <w:t>aaa attribute list cmx_000C29715189</w:t>
        <w:br/>
        <w:t xml:space="preserve"> attribute type password B986D3744123A8551C33E0AA8EAEC644556039F49AF16854240799C3E94CC3DF</w:t>
        <w:br/>
        <w:t>!</w:t>
        <w:br/>
        <w:t>aaa attribute list cmx_MAC_ADDRESS</w:t>
        <w:br/>
        <w:t>!</w:t>
        <w:br/>
        <w:t>aaa attribute list wlan_lobby_access</w:t>
        <w:br/>
        <w:t>!</w:t>
        <w:br/>
        <w:t>aaa attribute list GUEST</w:t>
        <w:br/>
        <w:t xml:space="preserve"> attribute type ssid LAB_access</w:t>
        <w:br/>
        <w:t>!</w:t>
        <w:br/>
        <w:t>aaa server radius dynamic-author</w:t>
        <w:br/>
        <w:t xml:space="preserve"> server-key Nipun@123</w:t>
        <w:br/>
        <w:t>!</w:t>
        <w:br/>
        <w:t>aaa session-id common</w:t>
        <w:br/>
        <w:t>clock timezone IST 5 30</w:t>
        <w:br/>
        <w:t>clock calendar-valid</w:t>
        <w:br/>
        <w:t>vtp mode off</w:t>
        <w:br/>
        <w:t>!</w:t>
        <w:br/>
        <w:t>!</w:t>
        <w:br/>
        <w:t>!</w:t>
        <w:br/>
        <w:t>!</w:t>
        <w:br/>
        <w:t>ip nbar attribute-map youtube-map</w:t>
        <w:br/>
        <w:t xml:space="preserve"> attribute business-relevance business-relevant</w:t>
        <w:br/>
        <w:t xml:space="preserve"> attribute traffic-class multimedia-streaming</w:t>
        <w:br/>
        <w:t xml:space="preserve"> attribute category custom-category</w:t>
        <w:br/>
        <w:t>!</w:t>
        <w:br/>
        <w:t>!</w:t>
        <w:br/>
        <w:t>ip nbar attribute-set youtube youtube-map</w:t>
        <w:br/>
        <w:t>!</w:t>
        <w:br/>
        <w:t>ip name-server 172.31.1.176</w:t>
        <w:br/>
        <w:t>!</w:t>
        <w:br/>
        <w:t>!</w:t>
        <w:br/>
        <w:t>!</w:t>
        <w:br/>
        <w:t>no ip igmp snooping vlan 13</w:t>
        <w:br/>
        <w:t>no ip igmp snooping vlan 14</w:t>
        <w:br/>
        <w:t>no ip igmp snooping vlan 600</w:t>
        <w:br/>
        <w:t>no ip igmp snooping vlan 400</w:t>
        <w:br/>
        <w:t>no ip igmp snooping vlan 50</w:t>
        <w:br/>
        <w:t>login on-success log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subscriber templating</w:t>
        <w:br/>
        <w:t xml:space="preserve">! </w:t>
        <w:br/>
        <w:t xml:space="preserve">! </w:t>
        <w:br/>
        <w:t xml:space="preserve">! </w:t>
        <w:br/>
        <w:t xml:space="preserve">! </w:t>
        <w:br/>
        <w:t>!</w:t>
        <w:br/>
        <w:t>!</w:t>
        <w:br/>
        <w:t>parameter-map type subscriber attribute-to-service Local_Profiling_Map-param</w:t>
        <w:br/>
        <w:t xml:space="preserve"> 1 map device-type eq "Android"</w:t>
        <w:br/>
        <w:t xml:space="preserve">  1 service-template Local_Profiling</w:t>
        <w:br/>
        <w:t>!</w:t>
        <w:br/>
        <w:t>parameter-map type webauth global</w:t>
        <w:br/>
        <w:t xml:space="preserve"> type webauth</w:t>
        <w:br/>
        <w:t xml:space="preserve"> intercept-https-enable</w:t>
        <w:br/>
        <w:t xml:space="preserve"> trustpoint CISCO_IDEVID_SUDI</w:t>
        <w:br/>
        <w:t>!</w:t>
        <w:br/>
        <w:t>!</w:t>
        <w:br/>
        <w:t>parameter-map type webauth GUEST_WEB</w:t>
        <w:br/>
        <w:t xml:space="preserve"> type webauth</w:t>
        <w:br/>
        <w:t xml:space="preserve"> logout-window-disabled</w:t>
        <w:br/>
        <w:t xml:space="preserve"> success-window-disable</w:t>
        <w:br/>
        <w:t>!</w:t>
        <w:br/>
        <w:t>!</w:t>
        <w:br/>
        <w:t>parameter-map type webauth NIP_WEB</w:t>
        <w:br/>
        <w:t xml:space="preserve"> type webauth</w:t>
        <w:br/>
        <w:t xml:space="preserve"> logout-window-disabled</w:t>
        <w:br/>
        <w:t xml:space="preserve"> success-window-disable</w:t>
        <w:br/>
        <w:t>!</w:t>
        <w:br/>
        <w:t>access-session mac-move deny</w:t>
        <w:br/>
        <w:t>!</w:t>
        <w:br/>
        <w:t>flow exporter wireless-local-exporter</w:t>
        <w:br/>
        <w:t xml:space="preserve"> destination local wlc</w:t>
        <w:br/>
        <w:t>!</w:t>
        <w:br/>
        <w:t>!</w:t>
        <w:br/>
        <w:t>flow monitor wireless-avc-basic</w:t>
        <w:br/>
        <w:t xml:space="preserve"> exporter wireless-local-exporter</w:t>
        <w:br/>
        <w:t xml:space="preserve"> cache timeout active 60</w:t>
        <w:br/>
        <w:t xml:space="preserve"> record wireless avc basic</w:t>
        <w:br/>
        <w:t>!</w:t>
        <w:br/>
        <w:t>!</w:t>
        <w:br/>
        <w:t>flow monitor wireless-avc-basic-ipv6</w:t>
        <w:br/>
        <w:t xml:space="preserve"> exporter wireless-local-exporter</w:t>
        <w:br/>
        <w:t xml:space="preserve"> cache timeout active 60</w:t>
        <w:br/>
        <w:t xml:space="preserve"> record wireless avc ipv6 basic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pae</w:t>
        <w:br/>
        <w:t>!</w:t>
        <w:br/>
        <w:t>crypto pki server WLC_CA</w:t>
        <w:br/>
        <w:t xml:space="preserve"> database archive pkcs12 password 7 12370C0707052C55787864</w:t>
        <w:br/>
        <w:t xml:space="preserve"> issuer-name O=Cisco Virtual Wireless LAN Controller, CN=CA-vWLC_LAB-WLC</w:t>
        <w:br/>
        <w:t xml:space="preserve"> grant auto</w:t>
        <w:br/>
        <w:t xml:space="preserve"> hash sha256</w:t>
        <w:br/>
        <w:t xml:space="preserve"> lifetime certificate 3652</w:t>
        <w:br/>
        <w:t xml:space="preserve"> lifetime ca-certificate 3652</w:t>
        <w:br/>
        <w:t xml:space="preserve"> shutdown</w:t>
        <w:br/>
        <w:t>!</w:t>
        <w:br/>
        <w:t>crypto pki trustpoint SLA-TrustPoint</w:t>
        <w:br/>
        <w:t xml:space="preserve"> enrollment pkcs12</w:t>
        <w:br/>
        <w:t xml:space="preserve"> revocation-check crl</w:t>
        <w:br/>
        <w:t xml:space="preserve"> hash sha256</w:t>
        <w:br/>
        <w:t>!</w:t>
        <w:br/>
        <w:t>crypto pki trustpoint WLC_CA</w:t>
        <w:br/>
        <w:t xml:space="preserve"> revocation-check crl</w:t>
        <w:br/>
        <w:t xml:space="preserve"> rsakeypair WLC_CA</w:t>
        <w:br/>
        <w:t xml:space="preserve"> hash sha512</w:t>
        <w:br/>
        <w:t>!</w:t>
        <w:br/>
        <w:t>crypto pki trustpoint LAB-WLC_WLC_TP</w:t>
        <w:br/>
        <w:t xml:space="preserve"> enrollment url http://172.16.0.248:80</w:t>
        <w:br/>
        <w:t xml:space="preserve"> serial-number</w:t>
        <w:br/>
        <w:t xml:space="preserve"> password 7 002A1A1611552B575D720C</w:t>
        <w:br/>
        <w:t xml:space="preserve"> subject-name O=Cisco Virtual Wireless LAN Controller, CN=LAB-WLC_WLC_TP</w:t>
        <w:br/>
        <w:t xml:space="preserve"> revocation-check crl</w:t>
        <w:br/>
        <w:t xml:space="preserve"> rsakeypair LAB-WLC_WLC_TP</w:t>
        <w:br/>
        <w:t xml:space="preserve"> hash sha256</w:t>
        <w:br/>
        <w:t xml:space="preserve"> eku request server-auth client-auth </w:t>
        <w:br/>
        <w:t>!</w:t>
        <w:br/>
        <w:t>crypto pki trustpoint sdn-network-infra-iwan</w:t>
        <w:br/>
        <w:t xml:space="preserve"> enrollment url http://172.16.0.96:80/ejbca/publicweb/apply/scep/sdnscep</w:t>
        <w:br/>
        <w:t xml:space="preserve"> fqdn LAB-WLC</w:t>
        <w:br/>
        <w:t xml:space="preserve"> subject-name CN=C9800-CL-K9_9X84XK0KTXT_sdn-network-infra-iwan</w:t>
        <w:br/>
        <w:t xml:space="preserve"> revocation-check crl</w:t>
        <w:br/>
        <w:t xml:space="preserve"> source interface Vlan400</w:t>
        <w:br/>
        <w:t xml:space="preserve"> rsakeypair sdn-network-infra-iwan</w:t>
        <w:br/>
        <w:t xml:space="preserve"> auto-enroll 80 regenerate</w:t>
        <w:br/>
        <w:t xml:space="preserve"> hash sha512</w:t>
        <w:br/>
        <w:t>!</w:t>
        <w:br/>
        <w:t>crypto pki trustpoint DNAC-CA</w:t>
        <w:br/>
        <w:t xml:space="preserve"> enrollment mode ra</w:t>
        <w:br/>
        <w:t xml:space="preserve"> enrollment terminal</w:t>
        <w:br/>
        <w:t xml:space="preserve"> usage ssl-client</w:t>
        <w:br/>
        <w:t xml:space="preserve"> revocation-check crl none</w:t>
        <w:br/>
        <w:t xml:space="preserve"> source interface Vlan400</w:t>
        <w:br/>
        <w:t xml:space="preserve"> hash sha512</w:t>
        <w:br/>
        <w:t>!</w:t>
        <w:br/>
        <w:t>!</w:t>
        <w:br/>
        <w:t>crypto pki certificate chain SLA-TrustPoint</w:t>
        <w:br/>
        <w:t xml:space="preserve"> certificate ca 01</w:t>
        <w:br/>
        <w:t xml:space="preserve">  30820321 30820209 A0030201 02020101 300D0609 2A864886 F70D0101 0B050030 </w:t>
        <w:br/>
        <w:t xml:space="preserve">  32310E30 0C060355 040A1305 43697363 6F312030 1E060355 04031317 43697363 </w:t>
        <w:br/>
        <w:t xml:space="preserve">  6F204C69 63656E73 696E6720 526F6F74 20434130 1E170D31 33303533 30313934 </w:t>
        <w:br/>
        <w:t xml:space="preserve">  3834375A 170D3338 30353330 31393438 34375A30 32310E30 0C060355 040A1305 </w:t>
        <w:br/>
        <w:t xml:space="preserve">  43697363 6F312030 1E060355 04031317 43697363 6F204C69 63656E73 696E6720 </w:t>
        <w:br/>
        <w:t xml:space="preserve">  526F6F74 20434130 82012230 0D06092A 864886F7 0D010101 05000382 010F0030 </w:t>
        <w:br/>
        <w:t xml:space="preserve">  82010A02 82010100 A6BCBD96 131E05F7 145EA72C 2CD686E6 17222EA1 F1EFF64D </w:t>
        <w:br/>
        <w:t xml:space="preserve">  CBB4C798 212AA147 C655D8D7 9471380D 8711441E 1AAF071A 9CAE6388 8A38E520 </w:t>
        <w:br/>
        <w:t xml:space="preserve">  1C394D78 462EF239 C659F715 B98C0A59 5BBB5CBD 0CFEBEA3 700A8BF7 D8F256EE </w:t>
        <w:br/>
        <w:t xml:space="preserve">  4AA4E80D DB6FD1C9 60B1FD18 FFC69C96 6FA68957 A2617DE7 104FDC5F EA2956AC </w:t>
        <w:br/>
        <w:t xml:space="preserve">  7390A3EB 2B5436AD C847A2C5 DAB553EB 69A9A535 58E9F3E3 C0BD23CF 58BD7188 </w:t>
        <w:br/>
        <w:t xml:space="preserve">  68E69491 20F320E7 948E71D7 AE3BCC84 F10684C7 4BC8E00F 539BA42B 42C68BB7 </w:t>
        <w:br/>
        <w:t xml:space="preserve">  C7479096 B4CB2D62 EA2F505D C7B062A4 6811D95B E8250FC4 5D5D5FB8 8F27D191 </w:t>
        <w:br/>
        <w:t xml:space="preserve">  C55F0D76 61F9A4CD 3D992327 A8BB03BD 4E6D7069 7CBADF8B DF5F4368 95135E44 </w:t>
        <w:br/>
        <w:t xml:space="preserve">  DFC7C6CF 04DD7FD1 02030100 01A34230 40300E06 03551D0F 0101FF04 04030201 </w:t>
        <w:br/>
        <w:t xml:space="preserve">  06300F06 03551D13 0101FF04 05300301 01FF301D 0603551D 0E041604 1449DC85 </w:t>
        <w:br/>
        <w:t xml:space="preserve">  4B3D31E5 1B3E6A17 606AF333 3D3B4C73 E8300D06 092A8648 86F70D01 010B0500 </w:t>
        <w:br/>
        <w:t xml:space="preserve">  03820101 00507F24 D3932A66 86025D9F E838AE5C 6D4DF6B0 49631C78 240DA905 </w:t>
        <w:br/>
        <w:t xml:space="preserve">  604EDCDE FF4FED2B 77FC460E CD636FDB DD44681E 3A5673AB 9093D3B1 6C9E3D8B </w:t>
        <w:br/>
        <w:t xml:space="preserve">  D98987BF E40CBD9E 1AECA0C2 2189BB5C 8FA85686 CD98B646 5575B146 8DFC66A8 </w:t>
        <w:br/>
        <w:t xml:space="preserve">  467A3DF4 4D565700 6ADF0F0D CF835015 3C04FF7C 21E878AC 11BA9CD2 55A9232C </w:t>
        <w:br/>
        <w:t xml:space="preserve">  7CA7B7E6 C1AF74F6 152E99B7 B1FCF9BB E973DE7F 5BDDEB86 C71E3B49 1765308B </w:t>
        <w:br/>
        <w:t xml:space="preserve">  5FB0DA06 B92AFE7F 494E8A9E 07B85737 F3A58BE1 1A48A229 C37C1E69 39F08678 </w:t>
        <w:br/>
        <w:t xml:space="preserve">  80DDCD16 D6BACECA EEBC7CF9 8428787B 35202CDC 60E4616A B623CDBD 230E3AFB </w:t>
        <w:br/>
        <w:t xml:space="preserve">  418616A9 4093E049 4D10AB75 27E86F73 932E35B5 8862FDAE 0275156F 719BB2F0 </w:t>
        <w:br/>
        <w:t xml:space="preserve">  D697DF7F 28</w:t>
        <w:br/>
        <w:t xml:space="preserve">  </w:t>
        <w:tab/>
        <w:t>quit</w:t>
        <w:br/>
        <w:t>crypto pki certificate chain WLC_CA</w:t>
        <w:br/>
        <w:t xml:space="preserve"> certificate ca 01</w:t>
        <w:br/>
        <w:t xml:space="preserve">  30820372 3082025A A0030201 02020101 300D0609 2A864886 F70D0101 0B050030 </w:t>
        <w:br/>
        <w:t xml:space="preserve">  4A311830 16060355 04030C0F 43412D76 574C435F 4C41422D 574C4331 2E302C06 </w:t>
        <w:br/>
        <w:t xml:space="preserve">  0355040A 13254369 73636F20 56697274 75616C20 57697265 6C657373 204C414E </w:t>
        <w:br/>
        <w:t xml:space="preserve">  20436F6E 74726F6C 6C657230 1E170D32 35303830 34303530 3634375A 170D3335 </w:t>
        <w:br/>
        <w:t xml:space="preserve">  30383034 30353036 34375A30 4A311830 16060355 04030C0F 43412D76 574C435F </w:t>
        <w:br/>
        <w:t xml:space="preserve">  4C41422D 574C4331 2E302C06 0355040A 13254369 73636F20 56697274 75616C20 </w:t>
        <w:br/>
        <w:t xml:space="preserve">  57697265 6C657373 204C414E 20436F6E 74726F6C 6C657230 82012230 0D06092A </w:t>
        <w:br/>
        <w:t xml:space="preserve">  864886F7 0D010101 05000382 010F0030 82010A02 82010100 E4A4F510 A128A8BE </w:t>
        <w:br/>
        <w:t xml:space="preserve">  20722593 15D6ED77 B3660EEA E6869299 10FCA7A0 851ECC66 6EE9B96C 10FFFCA4 </w:t>
        <w:br/>
        <w:t xml:space="preserve">  04C7792A 1C1DB81D 738763DE 4584C1CE DC88A9F8 FEA7A834 9AAE8C67 BA13B62C </w:t>
        <w:br/>
        <w:t xml:space="preserve">  30B25C50 A75693CE 8A811E3C D5020F58 D0A951E6 8CFF7CBA 696460B8 E8C4AD23 </w:t>
        <w:br/>
        <w:t xml:space="preserve">  8C71ECD6 AB16189C C09D4334 06CB0859 7C111CD9 9C5E1668 032B5CB0 F505A030 </w:t>
        <w:br/>
        <w:t xml:space="preserve">  5E7226F4 AEAB6C58 34A54D7D 19C8A15C 4AEF2C89 6FEC69A0 5A219727 56EAD520 </w:t>
        <w:br/>
        <w:t xml:space="preserve">  5D36707B 62229F1E ACDFB03D B3F6F4E1 7A369CB5 8CB9D3E6 0F9A3DD3 EB813813 </w:t>
        <w:br/>
        <w:t xml:space="preserve">  07760EA7 F68CF833 213CB35F 1375A181 878820E0 4BB1AB61 16F59AB5 8F89A2AA </w:t>
        <w:br/>
        <w:t xml:space="preserve">  BF014756 B7A8737D 7D0C0AB3 CC7AC57C AC34102A 23AB9357 02030100 01A36330 </w:t>
        <w:br/>
        <w:t xml:space="preserve">  61300F06 03551D13 0101FF04 05300301 01FF300E 0603551D 0F0101FF 04040302 </w:t>
        <w:br/>
        <w:t xml:space="preserve">  0186301F 0603551D 23041830 16801430 AC558694 9228734B 19F2ED94 86E5E54B </w:t>
        <w:br/>
        <w:t xml:space="preserve">  9F06B230 1D060355 1D0E0416 041430AC 55869492 28734B19 F2ED9486 E5E54B9F </w:t>
        <w:br/>
        <w:t xml:space="preserve">  06B2300D 06092A86 4886F70D 01010B05 00038201 0100BEA5 1FCA6B3F 2402CD2D </w:t>
        <w:br/>
        <w:t xml:space="preserve">  C79EF320 7EF7AC8F 598FB37D 55742030 E3D3C08D CB132158 4FE9B99B 814DC7F6 </w:t>
        <w:br/>
        <w:t xml:space="preserve">  198B036C AF8938FF 775E2CCB 722721E1 F01BEC23 13B2586B E89C3A27 E48EECDC </w:t>
        <w:br/>
        <w:t xml:space="preserve">  519F4A79 4DE88370 3BA885F6 5B79C0F3 11E38085 8A8E1398 8AD441A5 D2FEA384 </w:t>
        <w:br/>
        <w:t xml:space="preserve">  5E0379A0 8402257A 6CE1102D 6024D6B4 1147CDD6 4EE51662 C87A0664 80474C09 </w:t>
        <w:br/>
        <w:t xml:space="preserve">  BD21B61B 894EEE0E 2F4FBF2A DC664643 CC8A54DF 8D9F96B5 087DD726 03F1BBCD </w:t>
        <w:br/>
        <w:t xml:space="preserve">  E15D22B5 E0AB7F8A 99C8F700 CFE963E6 18A4EF5F 1641890D 8DC24766 1A0BCB06 </w:t>
        <w:br/>
        <w:t xml:space="preserve">  7F0197A7 A9E7B794 6B4F7B7E 0DFE0225 98BA36D0 AD2443B8 11D16496 8F2A4899 </w:t>
        <w:br/>
        <w:t xml:space="preserve">  487DFEDD 1126D682 BD56F53D 390BBE78 63D50DF8 B7BB</w:t>
        <w:br/>
        <w:t xml:space="preserve">  </w:t>
        <w:tab/>
        <w:t>quit</w:t>
        <w:br/>
        <w:t>crypto pki certificate chain LAB-WLC_WLC_TP</w:t>
        <w:br/>
        <w:t xml:space="preserve"> certificate 02</w:t>
        <w:br/>
        <w:t xml:space="preserve">  308203AC 30820294 A0030201 02020102 300D0609 2A864886 F70D0101 0B050030 </w:t>
        <w:br/>
        <w:t xml:space="preserve">  4A311830 16060355 04030C0F 43412D76 574C435F 4C41422D 574C4331 2E302C06 </w:t>
        <w:br/>
        <w:t xml:space="preserve">  0355040A 13254369 73636F20 56697274 75616C20 57697265 6C657373 204C414E </w:t>
        <w:br/>
        <w:t xml:space="preserve">  20436F6E 74726F6C 6C657230 1E170D32 35303830 34303530 3731305A 170D3335 </w:t>
        <w:br/>
        <w:t xml:space="preserve">  30383034 30353036 34375A30 79311730 15060355 04030C0E 4C41422D 574C435F </w:t>
        <w:br/>
        <w:t xml:space="preserve">  574C435F 5450312E 302C0603 55040A13 25436973 636F2056 69727475 616C2057 </w:t>
        <w:br/>
        <w:t xml:space="preserve">  6972656C 65737320 4C414E20 436F6E74 726F6C6C 6572312E 30120603 55040513 </w:t>
        <w:br/>
        <w:t xml:space="preserve">  0B395838 34584B30 4B545854 30180609 2A864886 F70D0109 02160B4C 41422D57 </w:t>
        <w:br/>
        <w:t xml:space="preserve">  4C432E4C 41423082 0122300D 06092A86 4886F70D 01010105 00038201 0F003082 </w:t>
        <w:br/>
        <w:t xml:space="preserve">  010A0282 010100BA 44BBE5FD 22D955A7 3038CA22 1656AC32 257C484C 6C1B4C21 </w:t>
        <w:br/>
        <w:t xml:space="preserve">  D86F9E4E 278C65C5 5264608C 97554BE4 9C824795 C8E536B8 037CD97C B9BDBE72 </w:t>
        <w:br/>
        <w:t xml:space="preserve">  B64922DE 29758667 2B2C7095 0DC94745 43FF57FB CE0C11AB 25FFC02D E94D34E0 </w:t>
        <w:br/>
        <w:t xml:space="preserve">  AAB175CB 0980A56D F840C8FF DBCCA654 BBBB4AE0 CCCED40B BF250406 263A5BBB </w:t>
        <w:br/>
        <w:t xml:space="preserve">  D4564514 B4E573A7 8DCA3AEC 6081EA57 6E55148E 6ECDCDCA 751B13FC B12C63AF </w:t>
        <w:br/>
        <w:t xml:space="preserve">  9B589A01 5F8194A2 093F1731 E5FC7D95 E5D30236 9BA483B8 1D526D06 87F171B4 </w:t>
        <w:br/>
        <w:t xml:space="preserve">  6F293B5C A03A05B0 6BC17D79 D191EA83 C3994D7F CEAE3368 A4A16F25 F3034EF3 </w:t>
        <w:br/>
        <w:t xml:space="preserve">  9040B025 1FDDC03E A5DFD97D 5DCFC27A D6AD6D7C 516B7FD8 A7758453 CF6AFF13 </w:t>
        <w:br/>
        <w:t xml:space="preserve">  8FD99A5E 44C60D02 03010001 A36E306C 300B0603 551D0F04 04030205 A0301D06 </w:t>
        <w:br/>
        <w:t xml:space="preserve">  03551D25 04163014 06082B06 01050507 03010608 2B060105 05070302 301F0603 </w:t>
        <w:br/>
        <w:t xml:space="preserve">  551D2304 18301680 1430AC55 86949228 734B19F2 ED9486E5 E54B9F06 B2301D06 </w:t>
        <w:br/>
        <w:t xml:space="preserve">  03551D0E 04160414 596EEB6E 004BBDA1 E8343105 E1C6F9EA 1DA4BEAA 300D0609 </w:t>
        <w:br/>
        <w:t xml:space="preserve">  2A864886 F70D0101 0B050003 82010100 9EA847ED BAF4FB43 BF1E0103 5A5328F3 </w:t>
        <w:br/>
        <w:t xml:space="preserve">  E1802B6A 98C3185A 746C8A67 051AB054 94E4230A 13E0E0E9 28A1F69D 8E513C17 </w:t>
        <w:br/>
        <w:t xml:space="preserve">  D301C9AF 1D269BE2 80955448 9153ABD2 91DCF05B 50A9CF3A 2DA65230 D4C7C62E </w:t>
        <w:br/>
        <w:t xml:space="preserve">  D03039FF 3D886A24 8108B999 60863899 B71E5681 FA334A4B B6DD4533 9D5F8DF4 </w:t>
        <w:br/>
        <w:t xml:space="preserve">  CE405F09 4D8B9BED A6A49CB1 71700937 36FF8133 2C923579 34F03555 AF39267A </w:t>
        <w:br/>
        <w:t xml:space="preserve">  445F80EC A3B2AD72 0D345392 EEB8811B B75D34C3 03E1FDE1 2976B7E8 A8127E37 </w:t>
        <w:br/>
        <w:t xml:space="preserve">  23E9F0F8 1FEF8A33 522FB7F0 45B54532 7811DA3B 522855A9 E9A3AE81 610FC344 </w:t>
        <w:br/>
        <w:t xml:space="preserve">  F6867D23 B5B3F5EA 2E78218E D053C1C1 9F2D776C 8A565F4B 8FA00698 96824030 </w:t>
        <w:br/>
        <w:t xml:space="preserve">  EBBA1383 A3544A12 DB719CF5 DEDEBF41</w:t>
        <w:br/>
        <w:t xml:space="preserve">  </w:t>
        <w:tab/>
        <w:t>quit</w:t>
        <w:br/>
        <w:t xml:space="preserve"> certificate ca 01</w:t>
        <w:br/>
        <w:t xml:space="preserve">  30820372 3082025A A0030201 02020101 300D0609 2A864886 F70D0101 0B050030 </w:t>
        <w:br/>
        <w:t xml:space="preserve">  4A311830 16060355 04030C0F 43412D76 574C435F 4C41422D 574C4331 2E302C06 </w:t>
        <w:br/>
        <w:t xml:space="preserve">  0355040A 13254369 73636F20 56697274 75616C20 57697265 6C657373 204C414E </w:t>
        <w:br/>
        <w:t xml:space="preserve">  20436F6E 74726F6C 6C657230 1E170D32 35303830 34303530 3634375A 170D3335 </w:t>
        <w:br/>
        <w:t xml:space="preserve">  30383034 30353036 34375A30 4A311830 16060355 04030C0F 43412D76 574C435F </w:t>
        <w:br/>
        <w:t xml:space="preserve">  4C41422D 574C4331 2E302C06 0355040A 13254369 73636F20 56697274 75616C20 </w:t>
        <w:br/>
        <w:t xml:space="preserve">  57697265 6C657373 204C414E 20436F6E 74726F6C 6C657230 82012230 0D06092A </w:t>
        <w:br/>
        <w:t xml:space="preserve">  864886F7 0D010101 05000382 010F0030 82010A02 82010100 E4A4F510 A128A8BE </w:t>
        <w:br/>
        <w:t xml:space="preserve">  20722593 15D6ED77 B3660EEA E6869299 10FCA7A0 851ECC66 6EE9B96C 10FFFCA4 </w:t>
        <w:br/>
        <w:t xml:space="preserve">  04C7792A 1C1DB81D 738763DE 4584C1CE DC88A9F8 FEA7A834 9AAE8C67 BA13B62C </w:t>
        <w:br/>
        <w:t xml:space="preserve">  30B25C50 A75693CE 8A811E3C D5020F58 D0A951E6 8CFF7CBA 696460B8 E8C4AD23 </w:t>
        <w:br/>
        <w:t xml:space="preserve">  8C71ECD6 AB16189C C09D4334 06CB0859 7C111CD9 9C5E1668 032B5CB0 F505A030 </w:t>
        <w:br/>
        <w:t xml:space="preserve">  5E7226F4 AEAB6C58 34A54D7D 19C8A15C 4AEF2C89 6FEC69A0 5A219727 56EAD520 </w:t>
        <w:br/>
        <w:t xml:space="preserve">  5D36707B 62229F1E ACDFB03D B3F6F4E1 7A369CB5 8CB9D3E6 0F9A3DD3 EB813813 </w:t>
        <w:br/>
        <w:t xml:space="preserve">  07760EA7 F68CF833 213CB35F 1375A181 878820E0 4BB1AB61 16F59AB5 8F89A2AA </w:t>
        <w:br/>
        <w:t xml:space="preserve">  BF014756 B7A8737D 7D0C0AB3 CC7AC57C AC34102A 23AB9357 02030100 01A36330 </w:t>
        <w:br/>
        <w:t xml:space="preserve">  61300F06 03551D13 0101FF04 05300301 01FF300E 0603551D 0F0101FF 04040302 </w:t>
        <w:br/>
        <w:t xml:space="preserve">  0186301F 0603551D 23041830 16801430 AC558694 9228734B 19F2ED94 86E5E54B </w:t>
        <w:br/>
        <w:t xml:space="preserve">  9F06B230 1D060355 1D0E0416 041430AC 55869492 28734B19 F2ED9486 E5E54B9F </w:t>
        <w:br/>
        <w:t xml:space="preserve">  06B2300D 06092A86 4886F70D 01010B05 00038201 0100BEA5 1FCA6B3F 2402CD2D </w:t>
        <w:br/>
        <w:t xml:space="preserve">  C79EF320 7EF7AC8F 598FB37D 55742030 E3D3C08D CB132158 4FE9B99B 814DC7F6 </w:t>
        <w:br/>
        <w:t xml:space="preserve">  198B036C AF8938FF 775E2CCB 722721E1 F01BEC23 13B2586B E89C3A27 E48EECDC </w:t>
        <w:br/>
        <w:t xml:space="preserve">  519F4A79 4DE88370 3BA885F6 5B79C0F3 11E38085 8A8E1398 8AD441A5 D2FEA384 </w:t>
        <w:br/>
        <w:t xml:space="preserve">  5E0379A0 8402257A 6CE1102D 6024D6B4 1147CDD6 4EE51662 C87A0664 80474C09 </w:t>
        <w:br/>
        <w:t xml:space="preserve">  BD21B61B 894EEE0E 2F4FBF2A DC664643 CC8A54DF 8D9F96B5 087DD726 03F1BBCD </w:t>
        <w:br/>
        <w:t xml:space="preserve">  E15D22B5 E0AB7F8A 99C8F700 CFE963E6 18A4EF5F 1641890D 8DC24766 1A0BCB06 </w:t>
        <w:br/>
        <w:t xml:space="preserve">  7F0197A7 A9E7B794 6B4F7B7E 0DFE0225 98BA36D0 AD2443B8 11D16496 8F2A4899 </w:t>
        <w:br/>
        <w:t xml:space="preserve">  487DFEDD 1126D682 BD56F53D 390BBE78 63D50DF8 B7BB</w:t>
        <w:br/>
        <w:t xml:space="preserve">  </w:t>
        <w:tab/>
        <w:t>quit</w:t>
        <w:br/>
        <w:t>crypto pki certificate chain sdn-network-infra-iwan</w:t>
        <w:br/>
        <w:t xml:space="preserve"> certificate 7CFEF8388014A420</w:t>
        <w:br/>
        <w:t xml:space="preserve">  30820371 30820259 A0030201 0202087C FEF83880 14A42030 0D06092A 864886F7 </w:t>
        <w:br/>
        <w:t xml:space="preserve">  0D01010D 0500301F 311D301B 06035504 030C1473 646E2D6E 6574776F 726B2D69 </w:t>
        <w:br/>
        <w:t xml:space="preserve">  6E667261 2D636130 1E170D32 35303830 34303533 3831355A 170D3236 30383034 </w:t>
        <w:br/>
        <w:t xml:space="preserve">  30353338 31355A30 51311630 1406092A 864886F7 0D010902 0C074C41 422D574C </w:t>
        <w:br/>
        <w:t xml:space="preserve">  43313730 35060355 04030C2E 43393830 302D434C 2D4B395F 39583834 584B304B </w:t>
        <w:br/>
        <w:t xml:space="preserve">  5458545F 73646E2D 6E657477 6F726B2D 696E6672 612D6977 616E3082 0122300D </w:t>
        <w:br/>
        <w:t xml:space="preserve">  06092A86 4886F70D 01010105 00038201 0F003082 010A0282 0101008A 4C9A9043 </w:t>
        <w:br/>
        <w:t xml:space="preserve">  5F447572 6B9786BB 5A6200C6 DD92C7F2 C9523EC1 B1549B1C 064F2125 D93D2048 </w:t>
        <w:br/>
        <w:t xml:space="preserve">  E7034D40 F28768A3 68B0EA2D C05CE233 E8DADF25 5811D18B D55FC47A 3D9F9F30 </w:t>
        <w:br/>
        <w:t xml:space="preserve">  FDA7F4BA 7FA092EC 0EE9EC5F 85231242 7F34AD48 2FAA397A AE9425B0 5EB3CB6E </w:t>
        <w:br/>
        <w:t xml:space="preserve">  7211F08A FEAF0C0B DAEDE55E CF69EAE8 6DC38FF7 69D2A46C 690CA021 B1C2DF98 </w:t>
        <w:br/>
        <w:t xml:space="preserve">  5D199748 88220C40 F0AD5050 3714C693 80993418 1865C364 ADBFBDA4 CE7EB3D6 </w:t>
        <w:br/>
        <w:t xml:space="preserve">  E89733D3 124C5636 93A3F402 7F99705A 16B282CB A29BB33D 14AA5F14 0EE4DBB7 </w:t>
        <w:br/>
        <w:t xml:space="preserve">  0565F50F 28494059 767DE77E 4CB819C7 490006B5 54E36F1E 36D44451 459D3039 </w:t>
        <w:br/>
        <w:t xml:space="preserve">  6E3DA1B7 C2106FAB A09A6152 40A78764 77605A31 67F3A6AD 45635502 03010001 </w:t>
        <w:br/>
        <w:t xml:space="preserve">  A37F307D 300C0603 551D1301 01FF0402 3000301F 0603551D 23041830 1680146C </w:t>
        <w:br/>
        <w:t xml:space="preserve">  22712E5F 3A0E4163 332B1264 E21E5FF0 124B1530 1D060355 1D250416 30140608 </w:t>
        <w:br/>
        <w:t xml:space="preserve">  2B060105 05070302 06082B06 01050507 0304301D 0603551D 0E041604 14DF9992 </w:t>
        <w:br/>
        <w:t xml:space="preserve">  066D1ECA 23D7B7B2 E23E2341 C9C66F72 85300E06 03551D0F 0101FF04 04030205 </w:t>
        <w:br/>
        <w:t xml:space="preserve">  E0300D06 092A8648 86F70D01 010D0500 03820101 00149795 9898AAE4 1B934F68 </w:t>
        <w:br/>
        <w:t xml:space="preserve">  E4A508FB 6912662D 96690ED9 0F1B3E6D 51E6C64D 14BD6199 52988813 A9364720 </w:t>
        <w:br/>
        <w:t xml:space="preserve">  17CE7CCC 581D1047 1F1C6C3F CC687907 D5E11B66 B476A242 70490BD3 88CB7FFB </w:t>
        <w:br/>
        <w:t xml:space="preserve">  EA45DB39 21B239A7 C1A5B3B9 FC9FAFC6 C3FD63FD 2F15D24C C02AC041 4BC1E8B5 </w:t>
        <w:br/>
        <w:t xml:space="preserve">  B5F3FBCD 6129D073 48A68D81 B9718CB6 53DF0E5E DD6DC325 3D8002D1 03CC1AF8 </w:t>
        <w:br/>
        <w:t xml:space="preserve">  185B2E76 C3D46011 EDC70382 CE9AD586 3BA9AE14 254EA62A 050E70EF 7CA36D77 </w:t>
        <w:br/>
        <w:t xml:space="preserve">  5ACD5198 CB69DD45 8F704743 974CFED5 F39CCEBF A14E95CA 72EB696C AC160391 </w:t>
        <w:br/>
        <w:t xml:space="preserve">  E9562277 DB2617DB FE53CFFA 5489905D 5DEFC66A 2367BFDA ED75E078 0D4F74A8 </w:t>
        <w:br/>
        <w:t xml:space="preserve">  64D612D4 9240698D 0FFE3BA2 78237EDB 0B4C162E 84</w:t>
        <w:br/>
        <w:t xml:space="preserve">  </w:t>
        <w:tab/>
        <w:t>quit</w:t>
        <w:br/>
        <w:t xml:space="preserve"> certificate ca 754153AAC02618BF</w:t>
        <w:br/>
        <w:t xml:space="preserve">  30820323 3082020B A0030201 02020875 4153AAC0 2618BF30 0D06092A 864886F7 </w:t>
        <w:br/>
        <w:t xml:space="preserve">  0D01010D 0500301F 311D301B 06035504 030C1473 646E2D6E 6574776F 726B2D69 </w:t>
        <w:br/>
        <w:t xml:space="preserve">  6E667261 2D636130 1E170D32 34303930 39313635 3131345A 170D3339 30393130 </w:t>
        <w:br/>
        <w:t xml:space="preserve">  31363531 31345A30 1F311D30 1B060355 04030C14 73646E2D 6E657477 6F726B2D </w:t>
        <w:br/>
        <w:t xml:space="preserve">  696E6672 612D6361 30820122 300D0609 2A864886 F70D0101 01050003 82010F00 </w:t>
        <w:br/>
        <w:t xml:space="preserve">  3082010A 02820101 00F11361 1D6BEAEE B013F34B F4C7B101 3DD2C305 A82E23B3 </w:t>
        <w:br/>
        <w:t xml:space="preserve">  EC725022 5645559C A06F1A62 5BA58FB7 73822C8D EFCB8E9A 921E67F2 91B04322 </w:t>
        <w:br/>
        <w:t xml:space="preserve">  BDC76E05 8679CDC7 89B0BB11 7BA319F4 6A733DC4 D31D5BE8 1864E31E 07BD4EA9 </w:t>
        <w:br/>
        <w:t xml:space="preserve">  6AB404FB DEBBDB9C 2598607D 507ADDA2 2D86414D 8352FE2A 126DC05F E51AD447 </w:t>
        <w:br/>
        <w:t xml:space="preserve">  323CA937 FA0F32CD 36820211 CB1832B4 13843B01 F0EA58FB C2DB1D43 8C6D56E4 </w:t>
        <w:br/>
        <w:t xml:space="preserve">  5D43F164 BA7E1ED6 713CB3E9 820058F3 00260E0E 5E77593B 4C8BA66C E7CF4109 </w:t>
        <w:br/>
        <w:t xml:space="preserve">  B0117677 B9177B86 47E4B0C4 E0AEDA99 8DB6651C 89A22BD3 F16C4839 34D21742 </w:t>
        <w:br/>
        <w:t xml:space="preserve">  46E97EF1 FE46B286 AD9D7299 387369CE 426C430B 26E9E771 BE4D0D56 AFCA3E5F </w:t>
        <w:br/>
        <w:t xml:space="preserve">  BD52EA0E A377290D 5F020301 0001A363 3061300F 0603551D 130101FF 04053003 </w:t>
        <w:br/>
        <w:t xml:space="preserve">  0101FF30 1F060355 1D230418 30168014 6C22712E 5F3A0E41 63332B12 64E21E5F </w:t>
        <w:br/>
        <w:t xml:space="preserve">  F0124B15 301D0603 551D0E04 1604146C 22712E5F 3A0E4163 332B1264 E21E5FF0 </w:t>
        <w:br/>
        <w:t xml:space="preserve">  124B1530 0E060355 1D0F0101 FF040403 02018630 0D06092A 864886F7 0D01010D </w:t>
        <w:br/>
        <w:t xml:space="preserve">  05000382 010100AF 89499B40 5DBBF256 8902FC03 00EB189C 2D349E3E 303B488E </w:t>
        <w:br/>
        <w:t xml:space="preserve">  A50932DF 72EE4CB5 43AAB4B9 2C766816 4207428B EA9B11F1 AD25E2EE A5A4A104 </w:t>
        <w:br/>
        <w:t xml:space="preserve">  25F2935E 83E76E5A 5E5C81AC AAB9FD9C B70D255C 4C9E63DC 9DF53876 FB352973 </w:t>
        <w:br/>
        <w:t xml:space="preserve">  C02C8111 50CBFD9A 87266EBD CBEA177E 5FB94CEB 118ED256 FCA22D9D 27D8CC5C </w:t>
        <w:br/>
        <w:t xml:space="preserve">  DF142F66 4F964C74 B00C8BAB 862277AC E46339F4 0643A3E5 C67CA596 3015D50C </w:t>
        <w:br/>
        <w:t xml:space="preserve">  3395179E 05FA0446 880265D0 682EC8C5 594CB862 E447534E FC8FBE1E 725B08FE </w:t>
        <w:br/>
        <w:t xml:space="preserve">  52A3A3A9 BC0C7D0E C77D559E C92C513F E5C16109 A3DF9A80 B2398320 785E7D7F </w:t>
        <w:br/>
        <w:t xml:space="preserve">  3B6A3C21 2A59CF6E 39BE717C 40EB2596 B6AF1997 14166E8D 96E8B2BB 3C013DC9 </w:t>
        <w:br/>
        <w:t xml:space="preserve">  1FB6CCE6 4C6E2D</w:t>
        <w:br/>
        <w:t xml:space="preserve">  </w:t>
        <w:tab/>
        <w:t>quit</w:t>
        <w:br/>
        <w:t>crypto pki certificate chain DNAC-CA</w:t>
        <w:br/>
        <w:t xml:space="preserve"> certificate ca 7BF1D2EC4FD00D20FB0A852AED9F417E275B3293</w:t>
        <w:br/>
        <w:t xml:space="preserve">  308203A5 3082028D A0030201 0202147B F1D2EC4F D00D20FB 0A852AED 9F417E27 </w:t>
        <w:br/>
        <w:t xml:space="preserve">  5B329330 0D06092A 864886F7 0D01010B 05003062 312D302B 06035504 030C2434 </w:t>
        <w:br/>
        <w:t xml:space="preserve">  63613561 6537332D 61643861 2D356365 302D3865 66302D62 66656631 31643065 </w:t>
        <w:br/>
        <w:t xml:space="preserve">  65393331 16301406 0355040A 0C0D4369 73636F20 53797374 656D7331 19301706 </w:t>
        <w:br/>
        <w:t xml:space="preserve">  0355040B 0C104369 73636F20 444E4120 43656E74 6572301E 170D3234 30393039 </w:t>
        <w:br/>
        <w:t xml:space="preserve">  31333136 30345A17 0D323730 36303631 33313630 345A3062 312D302B 06035504 </w:t>
        <w:br/>
        <w:t xml:space="preserve">  030C2434 63613561 6537332D 61643861 2D356365 302D3865 66302D62 66656631 </w:t>
        <w:br/>
        <w:t xml:space="preserve">  31643065 65393331 16301406 0355040A 0C0D4369 73636F20 53797374 656D7331 </w:t>
        <w:br/>
        <w:t xml:space="preserve">  19301706 0355040B 0C104369 73636F20 444E4120 43656E74 65723082 0122300D </w:t>
        <w:br/>
        <w:t xml:space="preserve">  06092A86 4886F70D 01010105 00038201 0F003082 010A0282 010100D9 2B02A637 </w:t>
        <w:br/>
        <w:t xml:space="preserve">  803D1AEF 6269C5D7 0DB43F6D CE7795C9 A9D6CE3F 09370993 911A4A03 2FD01520 </w:t>
        <w:br/>
        <w:t xml:space="preserve">  109CE2D2 2092870A CC653061 99D3BE7D 0A1D2B64 D600E376 1A8C4B17 A5B4E916 </w:t>
        <w:br/>
        <w:t xml:space="preserve">  BE0B4319 7E126B3C 9198B336 FCC8620A D9756B01 24182A11 BE69B819 EF26F76C </w:t>
        <w:br/>
        <w:t xml:space="preserve">  3C3D56D9 C433C8BF 756B5D49 D6D88213 845F183E CF5659B8 502D43D7 DB170A79 </w:t>
        <w:br/>
        <w:t xml:space="preserve">  D585F473 EC5FB8B1 FDF5DFB4 D53605D4 152ABAAE E2E3A969 BB0731FC 8D4BF765 </w:t>
        <w:br/>
        <w:t xml:space="preserve">  473A8982 F7A7F901 923F8EE0 B1C9F9E4 EB59BE56 A4B1B284 B4BE15D1 CEE8C002 </w:t>
        <w:br/>
        <w:t xml:space="preserve">  E147FD24 74F2EB00 1E01ED78 DFF74422 CF58790C 5B378832 733EE9F4 4FC774AE </w:t>
        <w:br/>
        <w:t xml:space="preserve">  48909A41 B98B0A30 DBA7F05C DEA86306 836FAC5A 3918FDA1 35948102 03010001 </w:t>
        <w:br/>
        <w:t xml:space="preserve">  A3533051 301D0603 551D0E04 160414E7 A0B63A7C 2D5B7B45 EE6B6DDE 08B45E1D </w:t>
        <w:br/>
        <w:t xml:space="preserve">  60DA1930 1F060355 1D230418 30168014 E7A0B63A 7C2D5B7B 45EE6B6D DE08B45E </w:t>
        <w:br/>
        <w:t xml:space="preserve">  1D60DA19 300F0603 551D1301 01FF0405 30030101 FF300D06 092A8648 86F70D01 </w:t>
        <w:br/>
        <w:t xml:space="preserve">  010B0500 03820101 0031C162 CD578B1A E37B9357 232B996C 3B5007C4 0E769BF9 </w:t>
        <w:br/>
        <w:t xml:space="preserve">  154FAD91 6452A4DC F80421C6 674C9535 EBB42552 373596F8 26D624D2 A8685071 </w:t>
        <w:br/>
        <w:t xml:space="preserve">  B571DECA EE666F64 5909DD56 11315C57 4C08AD6A 31223646 D4F9AAC8 FBB28421 </w:t>
        <w:br/>
        <w:t xml:space="preserve">  C2A1C852 9D42B829 973BA495 17A5F75F 1BF0C93A 614CAFDF 9A47744F C79F5B00 </w:t>
        <w:br/>
        <w:t xml:space="preserve">  C69C2729 2F815376 A69E2CAD 38E12E35 CE7FCFF2 8572E0C8 BCE1C536 D5161EE1 </w:t>
        <w:br/>
        <w:t xml:space="preserve">  F5E089A6 DF8A69FE 02B7172E D57F90D4 DB584D76 3C799D02 50301E75 36CB09D6 </w:t>
        <w:br/>
        <w:t xml:space="preserve">  5C89B6FB D4AA66A2 ED1288B5 4EF09B39 E2878AB1 D79694B8 ED9BE1D0 AA8A0EBA </w:t>
        <w:br/>
        <w:t xml:space="preserve">  F257E812 CC091571 C8202728 1AA47B56 82AE6FB8 63126EE7 27BBDE5A D957E0FC </w:t>
        <w:br/>
        <w:t xml:space="preserve">  509C5D69 63B329FA FF</w:t>
        <w:br/>
        <w:t xml:space="preserve">  </w:t>
        <w:tab/>
        <w:t>quit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license udi pid C9800-CL-K9 sn 9X84XK0KTXT</w:t>
        <w:br/>
        <w:t>service-template DEFAULT_LINKSEC_POLICY_MUST_SECURE</w:t>
        <w:br/>
        <w:t xml:space="preserve"> linksec policy must-secure</w:t>
        <w:br/>
        <w:t>service-template DEFAULT_LINKSEC_POLICY_SHOULD_SECURE</w:t>
        <w:br/>
        <w:t xml:space="preserve"> linksec policy should-secure</w:t>
        <w:br/>
        <w:t>service-template DEFAULT_CRITICAL_VOICE_TEMPLATE</w:t>
        <w:br/>
        <w:t xml:space="preserve"> voice vlan</w:t>
        <w:br/>
        <w:t>service-template DEFAULT_CRITICAL_DATA_TEMPLATE</w:t>
        <w:br/>
        <w:t>service-template webauth-global-inactive</w:t>
        <w:br/>
        <w:t xml:space="preserve"> inactivity-timer 3600 </w:t>
        <w:br/>
        <w:t>service-template Local_Profiling</w:t>
        <w:br/>
        <w:t xml:space="preserve"> vlan 400</w:t>
        <w:br/>
        <w:t>dot1x system-auth-control</w:t>
        <w:br/>
        <w:t>device classifier</w:t>
        <w:br/>
        <w:t>diagnostic bootup level minimal</w:t>
        <w:br/>
        <w:t>memory free low-watermark processor 161790</w:t>
        <w:br/>
        <w:t>!</w:t>
        <w:br/>
        <w:br/>
        <w:t>et-analytics</w:t>
        <w:br/>
        <w:t>!</w:t>
        <w:br/>
        <w:t>!</w:t>
        <w:br/>
        <w:t>enable secret 9 $9$F5QRgOX.Zt1EGk$JhRTG.PF9cxiTTyaWAR9GsWlHWkGRUoZP0rny4qe65o</w:t>
        <w:br/>
        <w:t>enable password Nipun@123</w:t>
        <w:br/>
        <w:t>!</w:t>
        <w:br/>
        <w:t>username 185e0f27239c mac wlan-profile-name ISB_Vendor description "Gurmeet HK 17 JAN 2 weeks"</w:t>
        <w:br/>
        <w:t>username 1c1bb5e8d348 mac wlan-profile-name ISB_Vendor description "LRC --"</w:t>
        <w:br/>
        <w:t>username 1c427de4fb2f mac wlan-profile-name AnyWLAN description ThakurDyCHIEF</w:t>
        <w:br/>
        <w:t>username 1cc3eb0437c3 mac wlan-profile-name Smart_Devices description "Jyoti Sehgal"</w:t>
        <w:br/>
        <w:t>username 20f478bd1b48 mac wlan-profile-name ISB_Vendor description "Avijit Sen (Sarovar GM)"</w:t>
        <w:br/>
        <w:t>username 24da9bfd5a4f mac wlan-profile-name ISB_Vendor description "Dinesh - AV"</w:t>
        <w:br/>
        <w:t>username 2831663ab12b mac wlan-profile-name ISB_Vendor description "Sarovar EDT Thha"</w:t>
        <w:br/>
        <w:t>username 28395ebef37c mac wlan-profile-name AV_Device description "Audi Magic"</w:t>
        <w:br/>
        <w:t>username 28395ebef39a mac wlan-profile-name AV_Device description "EH02 Magic Info TV"</w:t>
        <w:br/>
        <w:t>username 28395ebef3b7 mac wlan-profile-name AV_Device description "EH01 Magic Info TV"</w:t>
        <w:br/>
        <w:t>username 28395ebef3cc mac wlan-profile-name AV_Device description "Admin Magic"</w:t>
        <w:br/>
        <w:t>username 288eec103123 mac wlan-profile-name ISB_Vendor description rohitAV</w:t>
        <w:br/>
        <w:t>username 2c9d6527a2b3 mac wlan-profile-name Smart_Devices description "Sonia Sharma"</w:t>
        <w:br/>
        <w:t>username 2ca7efae4835 mac wlan-profile-name ISB_Vendor description "Anshul_AV Team"</w:t>
        <w:br/>
        <w:t>username 2cbeeb347519 mac wlan-profile-name ISB_Vendor description "AV-Team Kapil Dev"</w:t>
        <w:br/>
        <w:t>username 2cbeeb985f40 mac wlan-profile-name ISB_Vendor description "AV Varun. Hamirpur"</w:t>
        <w:br/>
        <w:t>username 3050ce65e171 mac wlan-profile-name ISB_Vendor description "Arun Rana AV"</w:t>
        <w:br/>
        <w:t>username 30afce567f15 mac wlan-profile-name ISB_Vendor description Rijwan.CP....</w:t>
        <w:br/>
        <w:t>username 38d57a8ad959 mac wlan-profile-name Unavailable(18) description "62410680 MH13"</w:t>
        <w:br/>
        <w:t>username 3c52a1b59f8c mac wlan-profile-name ISB_Vendor description "Engineering Desk"</w:t>
        <w:br/>
        <w:t>username 3ca2c360b65e mac wlan-profile-name ISB_Vendor description "Dinesh AV"</w:t>
        <w:br/>
        <w:t>username 3cfa06bb2102 mac wlan-profile-name Smart_Devices description "Prof Shiv Dixit X box"</w:t>
        <w:br/>
        <w:t>username 44917ccba5fb mac wlan-profile-name ISB_Vendor description "Service Gate : My gate app"</w:t>
        <w:br/>
        <w:t>username 44917ccba68a mac wlan-profile-name ISB_Vendor description "Service Gate : My gate app"</w:t>
        <w:br/>
        <w:t>username 44917ccba743 mac wlan-profile-name ISB_Vendor description "Main Gate--MY Gate App"</w:t>
        <w:br/>
        <w:t>username 46adf4f75335 mac wlan-profile-name ISB_Vendor description "SAROVAR OFFICE SYSTEM"</w:t>
        <w:br/>
        <w:t>username 484520393181 mac wlan-profile-name Smart_Devices description "Deepan Operation"</w:t>
        <w:br/>
        <w:t>username 488d36a9a156 mac wlan-profile-name Smart_Devices description "Saumya Mam TV"</w:t>
        <w:br/>
        <w:t>username 489be0d38749 mac wlan-profile-name ISB_Vendor description "Atttandance G4S Security Gate-1"</w:t>
        <w:br/>
        <w:t>username 489be0d39061 mac wlan-profile-name ISB_Vendor description "Atttandance G4S Security Gate-2"</w:t>
        <w:br/>
        <w:t>username 489dd12deabc mac wlan-profile-name ISB_Vendor description "Sunil AV"</w:t>
        <w:br/>
        <w:t>username 489dd12deabd mac wlan-profile-name ISB_Vendor description "Sunil AV"</w:t>
        <w:br/>
        <w:t>username 48e7dad28e1d mac wlan-profile-name AV_Device description Shivam</w:t>
        <w:br/>
        <w:t>username 48f17fad8446 mac wlan-profile-name ISB_Vendor description "Sarovar Tainging Manger SHajid"</w:t>
        <w:br/>
        <w:t>username 4c77cba889c8 mac wlan-profile-name Smart_Devices description "Temp-for-AV testing"</w:t>
        <w:br/>
        <w:t>username 4cab4f70df21 mac wlan-profile-name AV_Device description "Pushapagiri Ipad"</w:t>
        <w:br/>
        <w:t>username 4cab4f8086f2 mac wlan-profile-name AV_Device description "Vikramshila ipad"</w:t>
        <w:br/>
        <w:t>username 5029f5405c21 mac wlan-profile-name ISB_Vendor description "Sarovar Anshul Oppof9"</w:t>
        <w:br/>
        <w:t>username 5049b0a20180 mac wlan-profile-name AV_Device</w:t>
        <w:br/>
        <w:t>username 5082d582783c mac wlan-profile-name ISB_Vendor description "Rohit Verma"</w:t>
        <w:br/>
        <w:t>username 50e08571eb89 mac wlan-profile-name ISB_Vendor description "Reception PC"</w:t>
        <w:br/>
        <w:t>username 540e2d274f85 mac wlan-profile-name ISB_Vendor description "PardeepKumar MainGate"</w:t>
        <w:br/>
        <w:t>username 543ad65b8da8 mac wlan-profile-name Smart_Devices description "RAM SIR TV"</w:t>
        <w:br/>
        <w:t>username 5c17cf3df74d mac wlan-profile-name Smart_Devices description "Mr. Kundan (Staff)"</w:t>
        <w:br/>
        <w:t>username 5c1cb96f9671 mac wlan-profile-name ISB_Vendor description "Chahat. 1."</w:t>
        <w:br/>
        <w:t>username 5c50d9c6a6ec mac wlan-profile-name Smart_Devices description "Prof parshuram hotkar"</w:t>
        <w:br/>
        <w:t>username 5c5f67e9f3a9 mac wlan-profile-name AV_Device description AV-OTT-Laptop-2</w:t>
        <w:br/>
        <w:t>username 5c5f67e9f3c2 mac wlan-profile-name AnyWLAN description AVTeam</w:t>
        <w:br/>
        <w:t>username 5c5f67eab55f mac wlan-profile-name AV_Device description "AV Laptop"</w:t>
        <w:br/>
        <w:t>username 5ca6e635ea31 mac wlan-profile-name ISB_Vendor description "Sarovar HR_Ashish Bhagat"</w:t>
        <w:br/>
        <w:t>username 5e5f67eab55f mac wlan-profile-name AV_Device description "AV Laptop"</w:t>
        <w:br/>
        <w:t>username 5ed752b4ac2a mac wlan-profile-name ISB_Vendor description "Anshul AV"</w:t>
        <w:br/>
        <w:t>username 60452e235933 mac wlan-profile-name ISB_Vendor description "Sarovar Reception"</w:t>
        <w:br/>
        <w:t>username 60452e2361fd mac wlan-profile-name ISB_Vendor description "ITCS requested on 9 APR 2024"</w:t>
        <w:br/>
        <w:t>username 60452e263c93 mac wlan-profile-name ISB_Vendor description Sarovar</w:t>
        <w:br/>
        <w:t>username 60452e264b6b mac wlan-profile-name ISB_Vendor description "Sajid Sarovar"</w:t>
        <w:br/>
        <w:t>username 60452e2659f8 mac wlan-profile-name ISB_Vendor description "Sarovar EXehk"</w:t>
        <w:br/>
        <w:t>username 606ee8f5692c mac wlan-profile-name ISB_Vendor description "Sunil thakur EDA"</w:t>
        <w:br/>
        <w:t>username 6427376fb953 mac wlan-profile-name ISB_Vendor description "Sarovar HR office"</w:t>
        <w:br/>
        <w:t>username 6427376fb969 mac wlan-profile-name ISB_Vendor description "Mail Room PC"</w:t>
        <w:br/>
        <w:t>username 6427376fb973 mac wlan-profile-name ISB_Vendor description "Anoop FNB Sarover pc"</w:t>
        <w:br/>
        <w:t>username 6427376fb980 mac wlan-profile-name ISB_Vendor description "sarovar_finmgr_moh Asheet Bhagat"</w:t>
        <w:br/>
        <w:t>username 6427376fb986 mac wlan-profile-name ISB_Vendor description "Juju Cafe"</w:t>
        <w:br/>
        <w:t>username 642737d4b061 mac wlan-profile-name ISB_Vendor description "Asheet Sarvoar_finmgr"</w:t>
        <w:br/>
        <w:t>username 646c800ac571 mac wlan-profile-name ISB_Vendor description "Asish Bhagat"</w:t>
        <w:br/>
        <w:t>username 64cc222d1380 mac wlan-profile-name Smart_Devices description "303 FH ragu prof lg tv"</w:t>
        <w:br/>
        <w:t>username 64ff0ae151fe mac wlan-profile-name Smart_Devices description "sr. directot 401"</w:t>
        <w:br/>
        <w:t>username 685d4368d1ca mac wlan-profile-name AV_Device description "AV laptop Wow_facult"</w:t>
        <w:br/>
        <w:t>username 689423028ba9 mac wlan-profile-name ISB_Vendor description "JuJu's Cafe"</w:t>
        <w:br/>
        <w:t>username 68942302930b mac wlan-profile-name ISB_Vendor description "EH-1 reception"</w:t>
        <w:br/>
        <w:t>username 6894230293a5 mac wlan-profile-name ISB_Vendor description "AV Device Software Magic-Info"</w:t>
        <w:br/>
        <w:t>username 68942302970b mac wlan-profile-name ISB_Vendor description "Sarovar FINASST"</w:t>
        <w:br/>
        <w:t>username 6a40f46675fe mac wlan-profile-name ISB_Vendor description Chahat.</w:t>
        <w:br/>
        <w:t>username 6cc7ecf8a094 mac wlan-profile-name ISB_Vendor description "Mr. Gurinder Singh"</w:t>
        <w:br/>
        <w:t>username 6ce5c907b9df mac wlan-profile-name AV_Device description "Jalatrang IPAD 10.0.110.85"</w:t>
        <w:br/>
        <w:t>username 705aac8f7514 mac wlan-profile-name ISB_Vendor description "Mr. Ramesh-Chief Eng."</w:t>
        <w:br/>
        <w:t>username 70b7aa10b669 mac wlan-profile-name ISB_Vendor description Vendor_Har</w:t>
        <w:br/>
        <w:t>username 70bbe91fc6e6 mac wlan-profile-name ISB_Vendor description "Gurmeet SIngh"</w:t>
        <w:br/>
        <w:t>username 70bbe936065a mac wlan-profile-name ISB_Vendor description "Anoop BMS"</w:t>
        <w:br/>
        <w:t>username 70bbe97319a2 mac wlan-profile-name ISB_Vendor description Mr.Gopi-Nipun</w:t>
        <w:br/>
        <w:t>username 70cd0d32bc48 mac wlan-profile-name ISB_Vendor description "SAROVAR OFFICE SYSTEM"</w:t>
        <w:br/>
        <w:t>username 7440bb80442b mac wlan-profile-name ISB_Vendor description sukhwinder</w:t>
        <w:br/>
        <w:t>username 7440bb80442c mac wlan-profile-name ISB_Vendor description "lakhwinder eda sotre"</w:t>
        <w:br/>
        <w:t>username 74f2fa39a476 mac wlan-profile-name ISB_Vendor description "Shivam - Network(RF)"</w:t>
        <w:br/>
        <w:t>username 78af084e5de0 mac wlan-profile-name AV_Device description "Mr. Vivek (AV Team)"</w:t>
        <w:br/>
        <w:t>username 7ac25d0713dd mac wlan-profile-name ISB_Vendor description "Anshul.AV team"</w:t>
        <w:br/>
        <w:t>username 7c6cf06b0767 mac wlan-profile-name ISB_Vendor description "IPAD at GYM"</w:t>
        <w:br/>
        <w:t>username 7c7b1cc322f1 mac wlan-profile-name ISB_Vendor description "Rahul AV"</w:t>
        <w:br/>
        <w:t>username 7c8bca1b45ab mac wlan-profile-name ISB_Vendor description "Creche PC"</w:t>
        <w:br/>
        <w:t>username 7cf17ea981e4 mac wlan-profile-name ISB_Vendor description "Sarovar office"</w:t>
        <w:br/>
        <w:t>username 8019349b0596 mac wlan-profile-name AV_Device</w:t>
        <w:br/>
        <w:t>username 80ceb9a4594d mac wlan-profile-name ISB_Vendor description "Tilak AV"</w:t>
        <w:br/>
        <w:t>username 84c9b27d027a mac wlan-profile-name ISB_Vendor description LRC_Chanchal</w:t>
        <w:br/>
        <w:t>username 9009df940705 mac wlan-profile-name ISB_Vendor description "Srikanth Backup eng"</w:t>
        <w:br/>
        <w:t>username 902c09e1941e mac wlan-profile-name ISB_Vendor description "SV1B 102 Req by ITCS"</w:t>
        <w:br/>
        <w:t>username 90df7dbf738d mac wlan-profile-name ISB_Vendor description "Mukesh Front office mgr"</w:t>
        <w:br/>
        <w:t>username 944560445eb6 mac wlan-profile-name ISB_Vendor description Creche-Sakshi</w:t>
        <w:br/>
        <w:t>username 94652dcc98c0 mac wlan-profile-name Smart_Devices description Mr.Tarun-Staff(ASA)</w:t>
        <w:br/>
        <w:t>username 94652df199e6 mac wlan-profile-name ISB_Vendor description "AMPOS till 15 april"</w:t>
        <w:br/>
        <w:t>username 94e96a59931b mac wlan-profile-name AV_Device description "IPAD Odantapuri"</w:t>
        <w:br/>
        <w:t>username 94e979ff11bb mac wlan-profile-name ISB_Vendor description Dr.Rupali</w:t>
        <w:br/>
        <w:t>username 94ee9f0249b1 mac wlan-profile-name Smart_Devices description "Ashish AV"</w:t>
        <w:br/>
        <w:t>username 9809cf721c46 mac wlan-profile-name Smart_Devices description "Ranjeev Bhargwa ONE PLUS"</w:t>
        <w:br/>
        <w:t>username 9ca52510cb0b mac wlan-profile-name ISB_Vendor description "vendor Smart Light"</w:t>
        <w:br/>
        <w:t>username 9ca5251e7fae mac wlan-profile-name ISB_Vendor description "Smart Light at ACAD"</w:t>
        <w:br/>
        <w:t>username 9ca5251ea926 mac wlan-profile-name ISB_Vendor description Testttt</w:t>
        <w:br/>
        <w:t>username 9e6ce8891ab8 mac wlan-profile-name ISB_Vendor description EDA-Basements-PC</w:t>
        <w:br/>
        <w:t>username 9e9d3f7867fd mac wlan-profile-name Smart_Devices description JALTRANGAaa_2022</w:t>
        <w:br/>
        <w:t>username a05950003084 mac wlan-profile-name ISB-GOLDMAN description paarvi_gupta2024@isb.edu</w:t>
        <w:br/>
        <w:t>username a41731655945 mac wlan-profile-name ISB_Vendor description "Sarovar_tm_moh (Sajid Malik"</w:t>
        <w:br/>
        <w:t>username a497b1e04629 mac wlan-profile-name ISB_Vendor description "SAROVAR AMHR MOH (HR)"</w:t>
        <w:br/>
        <w:t>username a67364236f76 mac wlan-profile-name ISB_Vendor description "nitish Iphone"</w:t>
        <w:br/>
        <w:t>username ac397122fa75 mac wlan-profile-name ISB_Vendor description "AnShul Sarovar"</w:t>
        <w:br/>
        <w:t>username ac3eb177d44c mac wlan-profile-name Smart_Devices description StudentID:62410634</w:t>
        <w:br/>
        <w:t>username ac5fea7272c6 mac wlan-profile-name ISB_Vendor description "Rohit - AV team"</w:t>
        <w:br/>
        <w:t>username ac5feaf0d67f mac wlan-profile-name Smart_Devices description "Anshiha rajBIPP oneplus"</w:t>
        <w:br/>
        <w:t>username ac97388b7fdd mac wlan-profile-name AV_Device description "Vallabhi IPAD"</w:t>
        <w:br/>
        <w:t>username ac9738924122 mac wlan-profile-name AV_Device description "Somapura IPAD"</w:t>
        <w:br/>
        <w:t>username acc0486120e7 mac wlan-profile-name ISB_Vendor description Pradeep.Nipun</w:t>
        <w:br/>
        <w:t>username b00a8d602566 mac wlan-profile-name Smart_Devices description "Proffessor melodi"</w:t>
        <w:br/>
        <w:t>username b067b5b1d7af mac wlan-profile-name ISB_Vendor</w:t>
        <w:br/>
        <w:t>username b40a8d602566 mac wlan-profile-name Smart_Devices description "Prof Miladi PS5"</w:t>
        <w:br/>
        <w:t>username b43161bcff29 mac wlan-profile-name ISB_Vendor description "pawankumar avteam"</w:t>
        <w:br/>
        <w:t>username b49cdfc612e6 mac wlan-profile-name AV_Device description "IPAD Nalanda"</w:t>
        <w:br/>
        <w:t>username b4cb57d14199 mac wlan-profile-name ISB_Vendor description golu_approvedbycharn</w:t>
        <w:br/>
        <w:t>username b8a25d9a6393 mac wlan-profile-name ISB_Vendor description "Gurpreet singh Printing room"</w:t>
        <w:br/>
        <w:t>username b8a25dd7a0ed mac wlan-profile-name ISB_Vendor</w:t>
        <w:br/>
        <w:t>username b8a8256b32a8 mac wlan-profile-name ISB_Vendor description "Rizwan Printing"</w:t>
        <w:br/>
        <w:t>username b8c75dd7f613 mac wlan-profile-name ISB_Vendor description "Grocery digital machine"</w:t>
        <w:br/>
        <w:t>username bac1fa37c23d mac wlan-profile-name ISB_Vendor description BMS-PC-Anoop</w:t>
        <w:br/>
        <w:t>username bc3baf8bdd0b mac wlan-profile-name AV_Device description "Ipad Gomti"</w:t>
        <w:br/>
        <w:t>username bc838504feed mac wlan-profile-name AV_Device description "Vallabhi Surface"</w:t>
        <w:br/>
        <w:t>username bc838519a245 mac wlan-profile-name AV_Device</w:t>
        <w:br/>
        <w:t>username bc838519d11d mac wlan-profile-name AV_Device description "Takshashila Surface"</w:t>
        <w:br/>
        <w:t>username bc838519d29e mac wlan-profile-name AV_Device description "Somapura Surface"</w:t>
        <w:br/>
        <w:t>username bc838525218f mac wlan-profile-name AV_Device description "Jagaddala Surface"</w:t>
        <w:br/>
        <w:t>username bc838529af58 mac wlan-profile-name AV_Device description "Vikramshila Surface"</w:t>
        <w:br/>
        <w:t>username bc8385e9c483 mac wlan-profile-name AV_Device description "Pushagiri Surface"</w:t>
        <w:br/>
        <w:t>username bc8385e9c6c9 mac wlan-profile-name AV_Device description "Nalanda Surface"</w:t>
        <w:br/>
        <w:t>username bc855626ea23 mac wlan-profile-name ISB_Vendor description "Sarovar Surys Sarovar"</w:t>
        <w:br/>
        <w:t>username bc855626f063 mac wlan-profile-name ISB_Vendor description "AV Magic system"</w:t>
        <w:br/>
        <w:t>username bc855626f2ee mac wlan-profile-name ISB_Vendor description Sarovar</w:t>
        <w:br/>
        <w:t>username bc855626f2f0 mac wlan-profile-name ISB_Vendor description "EDA basement"</w:t>
        <w:br/>
        <w:t>username bc9ebb6adb83 mac wlan-profile-name Smart_Devices description saumya_sindhwani</w:t>
        <w:br/>
        <w:t>username bcb863823277 mac wlan-profile-name AV_Device description "IPAD Vikramshila"</w:t>
        <w:br/>
        <w:t>username bcb86382a6b5 mac wlan-profile-name AV_Device description "IPAD Vallabhi"</w:t>
        <w:br/>
        <w:t>username bcb86389e13c mac wlan-profile-name AV_Device description "IPAD Somapura"</w:t>
        <w:br/>
        <w:t>username bcb8638b94cf mac wlan-profile-name AV_Device description "IPAD Puspagiri"</w:t>
        <w:br/>
        <w:t>username c0188552ee99 mac wlan-profile-name ISB_Vendor description "Sarovar HK Desk PC2"</w:t>
        <w:br/>
        <w:t>username c0188552ee9d mac wlan-profile-name ISB_Vendor description "sarovar_finexe_moh - Rajendar"</w:t>
        <w:br/>
        <w:t>username c0188552ee9e mac wlan-profile-name ISB_Vendor description "Mail Room PC"</w:t>
        <w:br/>
        <w:t>username c0188552eec1 mac wlan-profile-name ISB_Vendor description "Rajender Sarovar Fin Exe new"</w:t>
        <w:br/>
        <w:t>username c0188552eee0 mac wlan-profile-name ISB_Vendor description "EDA DESK"</w:t>
        <w:br/>
        <w:t>username c0188552ef01 mac wlan-profile-name ISB_Vendor description "House Keeping BH2"</w:t>
        <w:br/>
        <w:t>username c0188552ef2c mac wlan-profile-name AV_Device description "Dheeraj AV"</w:t>
        <w:br/>
        <w:t>username c0188552f47d mac wlan-profile-name ISB_Vendor description "Wellness Center System"</w:t>
        <w:br/>
        <w:t>username c0188579da09 mac wlan-profile-name ISB_Vendor description "Surya Sarovar"</w:t>
        <w:br/>
        <w:t>username c018859241fd mac wlan-profile-name ISB_Vendor description "sarovar_GM_Avijeet PC"</w:t>
        <w:br/>
        <w:t>username c025e9173612 mac wlan-profile-name ISB_Vendor description "Creche PC 2"</w:t>
        <w:br/>
        <w:t>username c0b8838a6867 mac wlan-profile-name AV_Device description AV_Surface</w:t>
        <w:br/>
        <w:t>username c48466b24027 mac wlan-profile-name AV_Device description Ipad_Audi</w:t>
        <w:br/>
        <w:t>username c48466b2599c mac wlan-profile-name AV_Device description "IPAD Takshashila"</w:t>
        <w:br/>
        <w:t>username c89402cd02ff mac wlan-profile-name ISB_Vendor description "surya sarovar"</w:t>
        <w:br/>
        <w:t>username c89402cd037d mac wlan-profile-name ISB_Vendor description "Asheet Bhagat Sarovar new PC"</w:t>
        <w:br/>
        <w:t>username c8fe0f186a45 mac wlan-profile-name ISB_Vendor description "Attendance device"</w:t>
        <w:br/>
        <w:t>username c8fe0f186ac9 mac wlan-profile-name ISB_Vendor description "ASA- Attendance machine"</w:t>
        <w:br/>
        <w:t>username c8fe0f186ae5 mac wlan-profile-name ISB_Vendor description "ASA- Attendance machine"</w:t>
        <w:br/>
        <w:t>username c8fe0f186d0e mac wlan-profile-name ISB_Vendor description "ASA- Attendance machine"</w:t>
        <w:br/>
        <w:t>username c8fe0f186d24 mac wlan-profile-name ISB_Vendor description "Attendance device"</w:t>
        <w:br/>
        <w:t>username c8fe0f186f27 mac wlan-profile-name ISB_Vendor description "ASA- Attendance machine"</w:t>
        <w:br/>
        <w:t>username c8fe0f186fa1 mac wlan-profile-name ISB_Vendor description "Attendance device"</w:t>
        <w:br/>
        <w:t>username c8fe0f1870fa mac wlan-profile-name ISB_Vendor description "ASA- Attendance machine"</w:t>
        <w:br/>
        <w:t>username c8fe0f18710d mac wlan-profile-name ISB_Vendor description "ASA- Attendance machine"</w:t>
        <w:br/>
        <w:t>username c8fe0f18710f mac wlan-profile-name ISB_Vendor description "ASA- Attendance machine"</w:t>
        <w:br/>
        <w:t>username c8fe0f18711b mac wlan-profile-name ISB_Vendor description "ASA- Attendance machine"</w:t>
        <w:br/>
        <w:t>username c8fe0f187166 mac wlan-profile-name ISB_Vendor description "Attendance device"</w:t>
        <w:br/>
        <w:t>username c8fe0f19c273 mac wlan-profile-name ISB_Vendor description "Attendance device"</w:t>
        <w:br/>
        <w:t>username c8fe0f19c2a8 mac wlan-profile-name ISB_Vendor description "Attendance device"</w:t>
        <w:br/>
        <w:t>username ccd31e68841c mac wlan-profile-name ISB_Vendor description "SDR EDC Credit card swipe machin"</w:t>
        <w:br/>
        <w:t>username ccd31e68cfe5 mac wlan-profile-name ISB_Vendor description "SDR EDC Credit card swipe machin"</w:t>
        <w:br/>
        <w:t>username d03745f28be1 mac wlan-profile-name ISB_Vendor description "Wellness centre - Doctor"</w:t>
        <w:br/>
        <w:t>username d03faae89408 mac wlan-profile-name ISB_Vendor description "Aman AV"</w:t>
        <w:br/>
        <w:t>username d41a3ffd56f7 mac wlan-profile-name Smart_Devices description FH-001</w:t>
        <w:br/>
        <w:t>username d42fca6ca949 mac wlan-profile-name ISB_Vendor description "Rajesh chief"</w:t>
        <w:br/>
        <w:t>username d4389c811c26 mac wlan-profile-name ISB_Vendor description Munish-ITCS</w:t>
        <w:br/>
        <w:t>username d485643553b7 mac wlan-profile-name AV_Device description "Commercial printer"</w:t>
        <w:br/>
        <w:t>username d4bafa39c631 mac wlan-profile-name ISB_Vendor description "Sunny saloon"</w:t>
        <w:br/>
        <w:t>username d4bed9cc1aba mac wlan-profile-name ISB_Vendor description Sarovar_exegh_moh_Gurmeet</w:t>
        <w:br/>
        <w:t>username d4ecab8032f3 mac wlan-profile-name ISB_Vendor description "Samrat-AV team"</w:t>
        <w:br/>
        <w:t>username d80e2940bdeb mac wlan-profile-name ISB_Vendor description "RAMANA Nipun"</w:t>
        <w:br/>
        <w:t>username d832e3e167ba mac wlan-profile-name ISB_Vendor description "Vikas Kanwar AV"</w:t>
        <w:br/>
        <w:t>username d89c676c7671 mac wlan-profile-name ISB_Vendor description "Deepak Laptop"</w:t>
        <w:br/>
        <w:t>username d8c0a618bf81 mac wlan-profile-name AV_Device description "Nalanda TV"</w:t>
        <w:br/>
        <w:t>username d8c0a618bf89 mac wlan-profile-name AV_Device description "Nalanda Front Screen(Left side)"</w:t>
        <w:br/>
        <w:t>username d8c0a6488f1b mac wlan-profile-name Smart_Devices description "Sashvi-CAS department"</w:t>
        <w:br/>
        <w:t>username dc528554d208 mac wlan-profile-name Smart_Devices description "Abhitesh AV"</w:t>
        <w:br/>
        <w:t>username dcb72ec4cc5e mac wlan-profile-name ISB_Vendor description "Sunny (Printer)"</w:t>
        <w:br/>
        <w:t>username e013b5ab1ea5 mac wlan-profile-name ISB_Vendor description KuldeepSingmaingate</w:t>
        <w:br/>
        <w:t>username e076d01b6b16 mac wlan-profile-name ISB_Vendor description "SDR EDC Credit card swipe machin"</w:t>
        <w:br/>
        <w:t>username e0925c878cbb mac wlan-profile-name ISB-GOLDMAN description "nitish IPhone"</w:t>
        <w:br/>
        <w:t>username e0b9bab5d6d0 mac wlan-profile-name AV_Device description "IPad Ravi Satluj"</w:t>
        <w:br/>
        <w:t>username e0b9baba45bd mac wlan-profile-name AV_Device description "IPad Boardroom"</w:t>
        <w:br/>
        <w:t>username e0b9babcfec1 mac wlan-profile-name AV_Device description "Kosi IP pad"</w:t>
        <w:br/>
        <w:t>username e40cfdadd789 mac wlan-profile-name Smart_Devices description "Sachin AV"</w:t>
        <w:br/>
        <w:t>username e4f1d429e7df mac wlan-profile-name ISB_Vendor description "Mr. Akshay (AV Team)"</w:t>
        <w:br/>
        <w:t>username e85a8b64cb81 mac wlan-profile-name ISB_Vendor description "AV Team - Mr. Snatan"</w:t>
        <w:br/>
        <w:t>username e85a8b8a67c5 mac wlan-profile-name Smart_Devices description Anjali_bharti</w:t>
        <w:br/>
        <w:t>username e88da64dfbd1 mac wlan-profile-name ISB_Vendor description "POS Device at Grocery store"</w:t>
        <w:br/>
        <w:t>username e89eb4060337 mac wlan-profile-name ISB_Vendor description Sarovar_exegh_moh_gurmeet</w:t>
        <w:br/>
        <w:t>username e8f408f592d1 mac wlan-profile-name AV_Device description "Magic info server"</w:t>
        <w:br/>
        <w:t>username ec265158c637 mac wlan-profile-name AV_Device description "Takshashila IP"</w:t>
        <w:br/>
        <w:t>username ec26515c00f8 mac wlan-profile-name AV_Device description "IT-AV (ipad)"</w:t>
        <w:br/>
        <w:t>username ec6c9fc2dc64 mac wlan-profile-name Smart_Devices description JALTRANGA4_2022</w:t>
        <w:br/>
        <w:t>username ec6c9fc2e0dd mac wlan-profile-name AV_Device description "Shankha meeting room PC"</w:t>
        <w:br/>
        <w:t>username ec6c9fc82cef mac wlan-profile-name Smart_Devices description JALTRANGA2_2022</w:t>
        <w:br/>
        <w:t>username ec6c9fc82cf4 mac wlan-profile-name Smart_Devices description JALTRANGA_202</w:t>
        <w:br/>
        <w:t>username ec6c9fc82cf5 mac wlan-profile-name Smart_Devices description JALTRANGA_2022</w:t>
        <w:br/>
        <w:t>username f0a73129c3f7 mac wlan-profile-name ISB_Vendor description "EDA DESK2"</w:t>
        <w:br/>
        <w:t>username f4022353ce30 mac wlan-profile-name ISB_Vendor description Suraj_POS</w:t>
        <w:br/>
        <w:t>username f43bd885a395 mac wlan-profile-name Unavailable(18) description "Nitish PC"</w:t>
        <w:br/>
        <w:t>username f44637971ec2 mac wlan-profile-name Smart_Devices description "Mr. Rohit- Testing (Opera. Devic"</w:t>
        <w:br/>
        <w:t>username f4beec52901f mac wlan-profile-name ISB_Vendor description AV-Amandeep</w:t>
        <w:br/>
        <w:t>username f4cae7885cea mac wlan-profile-name AV_Device description "Audi LG Signage"</w:t>
        <w:br/>
        <w:t>username f4cae7885d4c mac wlan-profile-name AV_Device description "Ratanagiri LG Signage"</w:t>
        <w:br/>
        <w:t>username f4f5db83d0d3 mac wlan-profile-name ISB_Vendor description "Gurmeet sarovar"</w:t>
        <w:br/>
        <w:t>username f84d8961bf77 mac wlan-profile-name Smart_Devices description "class room"</w:t>
        <w:br/>
        <w:t>username fa2015a3fb1b mac wlan-profile-name AV_Device description Shankaracharya</w:t>
        <w:br/>
        <w:t>username fc02963c6aac mac wlan-profile-name ISB_Vendor description "AV-Team Ravi Saini"</w:t>
        <w:br/>
        <w:t>username fc02965ff5e2 mac wlan-profile-name ISB_Vendor description "Varun-AV team"</w:t>
        <w:br/>
        <w:t>username f84288038b12 mac wlan-profile-name ioc</w:t>
        <w:br/>
        <w:t>username 6c410ecdbc0c mac</w:t>
        <w:br/>
        <w:t>username 4c:82:a9:38:49:66 mac wlan-profile-name LAB_access description M.Deepak-</w:t>
        <w:br/>
        <w:t>username 10-5b-ad-3f-ad-4d mac wlan-profile-name LAB_access description S.Puneeth-</w:t>
        <w:br/>
        <w:t>username 94-e7-0b-f8-fc-96 mac wlan-profile-name LAB_access description Ch.Navya-.</w:t>
        <w:br/>
        <w:t>username a86daaabf757 mac wlan-profile-name LAB_access description yash</w:t>
        <w:br/>
        <w:t>username f854f691cb31 mac wlan-profile-name LAB_access description Balu</w:t>
        <w:br/>
        <w:t>username f854.f691.cb31 mac wlan-profile-name LAB_access</w:t>
        <w:br/>
        <w:t>username 90:09:df:90:ce:be mac wlan-profile-name LAB_access</w:t>
        <w:br/>
        <w:t>username b0a460f6323b mac wlan-profile-name LAB_access</w:t>
        <w:br/>
        <w:t>username 9009df90cebe mac aaa attribute list wlan_lobby_access wlan-profile-name BYOD-TEST description Gopi</w:t>
        <w:br/>
        <w:t>username space privilege 15 password 0 Nipun@123</w:t>
        <w:br/>
        <w:t>username Nview privilege 15 secret 9 $9$3EwL2VEL3/ME1k$RAGavlZPdag7rOfp73P3G2icbIbEjbOQm/UpQR73BWA</w:t>
        <w:br/>
        <w:t>username 000c29715189 mac aaa attribute list cmx_000C29715189</w:t>
        <w:br/>
        <w:t>username ajay privilege 15 password 0 Nipun@123</w:t>
        <w:br/>
        <w:t>!</w:t>
        <w:br/>
        <w:t>redundancy</w:t>
        <w:br/>
        <w:t xml:space="preserve"> mode sso</w:t>
        <w:br/>
        <w:t>!</w:t>
        <w:br/>
        <w:t>crypto engine compliance shield disable</w:t>
        <w:br/>
        <w:t>!</w:t>
        <w:br/>
        <w:t>!</w:t>
        <w:br/>
        <w:t>!</w:t>
        <w:br/>
        <w:t>!</w:t>
        <w:br/>
        <w:t>!</w:t>
        <w:br/>
        <w:t>vlan internal allocation policy ascending</w:t>
        <w:br/>
        <w:t>!</w:t>
        <w:br/>
        <w:t>vlan 10</w:t>
        <w:br/>
        <w:t xml:space="preserve"> name EMP</w:t>
        <w:br/>
        <w:t>!</w:t>
        <w:br/>
        <w:t>vlan 400</w:t>
        <w:br/>
        <w:t xml:space="preserve"> name Wireless</w:t>
        <w:br/>
        <w:t>!</w:t>
        <w:br/>
        <w:t>vlan 600</w:t>
        <w:br/>
        <w:t xml:space="preserve"> name 600</w:t>
        <w:br/>
        <w:t>!</w:t>
        <w:br/>
        <w:t>!</w:t>
        <w:br/>
        <w:t>class-map match-any AVC-Reanchor-Class</w:t>
        <w:br/>
        <w:t xml:space="preserve"> match protocol cisco-jabber-audio</w:t>
        <w:br/>
        <w:t xml:space="preserve"> match protocol cisco-jabber-video</w:t>
        <w:br/>
        <w:t xml:space="preserve"> match protocol webex-media</w:t>
        <w:br/>
        <w:t xml:space="preserve"> match protocol webex-app-sharing</w:t>
        <w:br/>
        <w:t xml:space="preserve"> match protocol webex-control</w:t>
        <w:br/>
        <w:t xml:space="preserve"> match protocol webex-meeting</w:t>
        <w:br/>
        <w:t xml:space="preserve"> match protocol wifi-calling</w:t>
        <w:br/>
        <w:t>class-map match-any Youtube_Block1_AVC_UI_CLASS</w:t>
        <w:br/>
        <w:t xml:space="preserve"> description Youtube_Block1_AVC_UI_CLASS UI_policy_DO_NOT_CHANGE</w:t>
        <w:br/>
        <w:t xml:space="preserve"> match protocol youtube</w:t>
        <w:br/>
        <w:t>!</w:t>
        <w:br/>
        <w:t>!</w:t>
        <w:br/>
        <w:t>policy-map type control subscriber Local_Profiling_Map</w:t>
        <w:br/>
        <w:t xml:space="preserve"> event identity-update match-all</w:t>
        <w:br/>
        <w:t xml:space="preserve">  1 class always do-until-failure</w:t>
        <w:br/>
        <w:t xml:space="preserve">   1 map attribute-to-service table Local_Profiling_Map-param</w:t>
        <w:br/>
        <w:t>!</w:t>
        <w:br/>
        <w:t>policy-map Youtube_Block</w:t>
        <w:br/>
        <w:t xml:space="preserve"> class Youtube_Block1_AVC_UI_CLASS</w:t>
        <w:br/>
        <w:t xml:space="preserve">  police cir 8000</w:t>
        <w:br/>
        <w:t xml:space="preserve">   conform-action drop </w:t>
        <w:br/>
        <w:t xml:space="preserve">   exceed-action drop </w:t>
        <w:br/>
        <w:t>!</w:t>
        <w:br/>
        <w:t xml:space="preserve">! 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 xml:space="preserve">! </w:t>
        <w:br/>
        <w:t xml:space="preserve">! </w:t>
        <w:br/>
        <w:t>!</w:t>
        <w:br/>
        <w:t>!</w:t>
        <w:br/>
        <w:t>interface GigabitEthernet1</w:t>
        <w:br/>
        <w:t xml:space="preserve"> switchport trunk native vlan 100</w:t>
        <w:br/>
        <w:t xml:space="preserve"> switchport mode trunk</w:t>
        <w:br/>
        <w:t xml:space="preserve"> negotiation auto</w:t>
        <w:br/>
        <w:t>!</w:t>
        <w:br/>
        <w:t>interface GigabitEthernet2</w:t>
        <w:br/>
        <w:t xml:space="preserve"> switchport access vlan 400</w:t>
        <w:br/>
        <w:t xml:space="preserve"> negotiation auto</w:t>
        <w:br/>
        <w:t>!</w:t>
        <w:br/>
        <w:t>interface GigabitEthernet3</w:t>
        <w:br/>
        <w:t xml:space="preserve"> negotiation auto</w:t>
        <w:br/>
        <w:t>!</w:t>
        <w:br/>
        <w:t>interface Vlan1</w:t>
        <w:br/>
        <w:t xml:space="preserve"> no ip address</w:t>
        <w:br/>
        <w:t xml:space="preserve"> no ip proxy-arp</w:t>
        <w:br/>
        <w:t xml:space="preserve"> shutdown</w:t>
        <w:br/>
        <w:t>!</w:t>
        <w:br/>
        <w:t>interface Vlan400</w:t>
        <w:br/>
        <w:t xml:space="preserve"> ip address 172.16.0.248 255.255.254.0</w:t>
        <w:br/>
        <w:t xml:space="preserve"> no ip proxy-arp</w:t>
        <w:br/>
        <w:t>!</w:t>
        <w:br/>
        <w:t>ip default-gateway 172.31.1.100</w:t>
        <w:br/>
        <w:t>ip forward-protocol nd</w:t>
        <w:br/>
        <w:t>ip http server</w:t>
        <w:br/>
        <w:t>ip http authentication local</w:t>
        <w:br/>
        <w:t>ip http secure-server</w:t>
        <w:br/>
        <w:t xml:space="preserve">ip http tls-version TLSv1.3 </w:t>
        <w:br/>
        <w:t>ip http secure-trustpoint LAB-WLC_WLC_TP</w:t>
        <w:br/>
        <w:t>ip http client source-interface Vlan400</w:t>
        <w:br/>
        <w:t>!</w:t>
        <w:br/>
        <w:t>ip route 0.0.0.0 0.0.0.0 172.16.0.100</w:t>
        <w:br/>
        <w:t>ip route 0.0.0.0 0.0.0.0 172.31.1.100 2</w:t>
        <w:br/>
        <w:t>ip ssh bulk-mode 131072</w:t>
        <w:br/>
        <w:t>ip ssh source-interface Vlan400</w:t>
        <w:br/>
        <w:t>ip scp server enable</w:t>
        <w:br/>
        <w:t>!</w:t>
        <w:br/>
        <w:t>ip access-list extended ISE-Posture-redirect</w:t>
        <w:br/>
        <w:t xml:space="preserve"> 10 permit tcp any any eq www</w:t>
        <w:br/>
        <w:t xml:space="preserve"> 20 deny udp any any eq bootps</w:t>
        <w:br/>
        <w:t xml:space="preserve"> 30 deny udp any any eq domain</w:t>
        <w:br/>
        <w:t xml:space="preserve"> 40 deny ip any host 172.31.1.224</w:t>
        <w:br/>
        <w:t>ip access-list extended MDM_Redirect</w:t>
        <w:br/>
        <w:t xml:space="preserve"> 10 deny ip any host 172.31.1.224</w:t>
        <w:br/>
        <w:t xml:space="preserve"> 20 deny ip host 172.31.1.224 any</w:t>
        <w:br/>
        <w:t xml:space="preserve"> 30 deny udp any any eq domain</w:t>
        <w:br/>
        <w:t xml:space="preserve"> 40 deny udp any eq domain any</w:t>
        <w:br/>
        <w:t xml:space="preserve"> 50 permit tcp any any eq www</w:t>
        <w:br/>
        <w:t>ip access-list extended Posture_Compliant_ACL</w:t>
        <w:br/>
        <w:t xml:space="preserve"> 10 permit tcp any any</w:t>
        <w:br/>
        <w:t>ip access-list extended Posture_Redirect_ACL</w:t>
        <w:br/>
        <w:t xml:space="preserve"> 10 deny ip any host 172.31.1.224</w:t>
        <w:br/>
        <w:t xml:space="preserve"> 20 deny ip host 172.31.1.224 any</w:t>
        <w:br/>
        <w:t xml:space="preserve"> 30 deny udp any any eq domain</w:t>
        <w:br/>
        <w:t xml:space="preserve"> 40 deny udp any eq domain any</w:t>
        <w:br/>
        <w:t xml:space="preserve"> 50 permit tcp any any eq www</w:t>
        <w:br/>
        <w:t>ip access-list extended Posture_non-compliant_ACL</w:t>
        <w:br/>
        <w:t xml:space="preserve"> 10 permit ip host 172.31.1.224 any</w:t>
        <w:br/>
        <w:t xml:space="preserve"> 20 permit ip any host 172.31.1.224</w:t>
        <w:br/>
        <w:t xml:space="preserve"> 30 permit udp any any eq domain</w:t>
        <w:br/>
        <w:t xml:space="preserve"> 40 permit udp any eq domain any</w:t>
        <w:br/>
        <w:t xml:space="preserve"> 50 deny ip any any</w:t>
        <w:br/>
        <w:t>ip access-list extended Redirect</w:t>
        <w:br/>
        <w:t xml:space="preserve"> 1 permit tcp any any eq www</w:t>
        <w:br/>
        <w:t xml:space="preserve"> 2 permit tcp any any eq 443</w:t>
        <w:br/>
        <w:t>ip access-list extended mdm</w:t>
        <w:br/>
        <w:t xml:space="preserve"> 1 permit tcp any any</w:t>
        <w:br/>
        <w:t xml:space="preserve"> 2 permit udp any any</w:t>
        <w:br/>
        <w:t xml:space="preserve">ip radius source-interface Vlan400 </w:t>
        <w:br/>
        <w:t>logging source-interface Vlan400</w:t>
        <w:br/>
        <w:t>logging host 172.16.0.96</w:t>
        <w:br/>
        <w:t>ip access-list standard 10</w:t>
        <w:br/>
        <w:t xml:space="preserve"> 1 permit 192.168.20.28</w:t>
        <w:br/>
        <w:t xml:space="preserve">snmp-server group Nview v3 auth read Nview write Nview </w:t>
        <w:br/>
        <w:t xml:space="preserve">snmp-server group Nview v3 priv read Nview </w:t>
        <w:br/>
        <w:t xml:space="preserve">snmp-server group default v3 priv </w:t>
        <w:br/>
        <w:t xml:space="preserve">snmp-server group Utora-agent v3 auth </w:t>
        <w:br/>
        <w:t>snmp-server view Nview mib-2 included</w:t>
        <w:br/>
        <w:t>snmp-server view Nview cisco included</w:t>
        <w:br/>
        <w:t>snmp-server view Utora-agent cisco included</w:t>
        <w:br/>
        <w:t>snmp-server trap-source Vlan400</w:t>
        <w:br/>
        <w:t>snmp-server enable traps snmp authentication linkdown linkup coldstart warmstart</w:t>
        <w:br/>
        <w:t>snmp-server enable traps vrrp</w:t>
        <w:br/>
        <w:t>snmp-server enable traps pfr</w:t>
        <w:br/>
        <w:t>snmp-server enable traps flowmon</w:t>
        <w:br/>
        <w:t>snmp-server enable traps entity-perf throughput-notif</w:t>
        <w:br/>
        <w:t>snmp-server enable traps wiredguest wired_guest</w:t>
        <w:br/>
        <w:t>snmp-server enable traps wireless bsnMobileStation bsnAutoRF bsnGeneral rogue MESH wireless_mobility RRM SI tunnel</w:t>
        <w:br/>
        <w:t>snmp-server enable traps call-home message-send-fail server-fail</w:t>
        <w:br/>
        <w:t>snmp-server enable traps tty</w:t>
        <w:br/>
        <w:t>snmp-server enable traps casa</w:t>
        <w:br/>
        <w:t>snmp-server enable traps ospf state-change</w:t>
        <w:br/>
        <w:t>snmp-server enable traps ospf errors</w:t>
        <w:br/>
        <w:t>snmp-server enable traps ospf retransmit</w:t>
        <w:br/>
        <w:t>snmp-server enable traps ospf lsa</w:t>
        <w:br/>
        <w:t>snmp-server enable traps ospf cisco-specific state-change nssa-trans-change</w:t>
        <w:br/>
        <w:t>snmp-server enable traps ospf cisco-specific state-change shamlink interface</w:t>
        <w:br/>
        <w:t>snmp-server enable traps ospf cisco-specific state-change shamlink neighbor</w:t>
        <w:br/>
        <w:t>snmp-server enable traps ospf cisco-specific errors</w:t>
        <w:br/>
        <w:t>snmp-server enable traps ospf cisco-specific retransmit</w:t>
        <w:br/>
        <w:t>snmp-server enable traps ospf cisco-specific lsa</w:t>
        <w:br/>
        <w:t>snmp-server enable traps eigrp</w:t>
        <w:br/>
        <w:t>snmp-server enable traps adslline</w:t>
        <w:br/>
        <w:t>snmp-server enable traps vdsl2line</w:t>
        <w:br/>
        <w:t>snmp-server enable traps smart-license</w:t>
        <w:br/>
        <w:t>snmp-server enable traps ethernet evc status create delete</w:t>
        <w:br/>
        <w:t>snmp-server enable traps ether-oam</w:t>
        <w:br/>
        <w:t>snmp-server enable traps ethernet cfm cc mep-up mep-down cross-connect loop config</w:t>
        <w:br/>
        <w:t>snmp-server enable traps ethernet cfm crosscheck mep-missing mep-unknown service-up</w:t>
        <w:br/>
        <w:t>snmp-server enable traps auth-framework sec-violation</w:t>
        <w:br/>
        <w:t>snmp-server enable traps entity-qfp mem-res-thresh throughput-notif</w:t>
        <w:br/>
        <w:t>snmp-server enable traps entity-state</w:t>
        <w:br/>
        <w:t>snmp-server enable traps vtp</w:t>
        <w:br/>
        <w:t>snmp-server enable traps vlancreate</w:t>
        <w:br/>
        <w:t>snmp-server enable traps vlandelete</w:t>
        <w:br/>
        <w:t>snmp-server enable traps bgp cbgp2 state-changes all backward-trans limited updown-limited</w:t>
        <w:br/>
        <w:t>snmp-server enable traps bgp cbgp2 threshold prefix</w:t>
        <w:br/>
        <w:t>snmp-server enable traps dlsw</w:t>
        <w:br/>
        <w:t>snmp-server enable traps entity-sensor</w:t>
        <w:br/>
        <w:t>snmp-server enable traps resource-policy</w:t>
        <w:br/>
        <w:t>snmp-server enable traps flash insertion removal lowspace</w:t>
        <w:br/>
        <w:t>snmp-server enable traps nhrp nhs</w:t>
        <w:br/>
        <w:t>snmp-server enable traps nhrp nhc</w:t>
        <w:br/>
        <w:t>snmp-server enable traps nhrp nhp</w:t>
        <w:br/>
        <w:t>snmp-server enable traps nhrp quota-exceeded</w:t>
        <w:br/>
        <w:t>snmp-server enable traps ipsla</w:t>
        <w:br/>
        <w:t>snmp-server enable traps cnpd</w:t>
        <w:br/>
        <w:t>snmp-server enable traps entity-diag boot-up-fail hm-test-recover hm-thresh-reached scheduled-test-fail</w:t>
        <w:br/>
        <w:t>snmp-server enable traps cef resource-failure peer-state-change peer-fib-state-change inconsistency</w:t>
        <w:br/>
        <w:t>snmp-server enable traps memory bufferpeak</w:t>
        <w:br/>
        <w:t>snmp-server enable traps config-copy</w:t>
        <w:br/>
        <w:t>snmp-server enable traps config</w:t>
        <w:br/>
        <w:t>snmp-server enable traps config-ctid</w:t>
        <w:br/>
        <w:t>snmp-server enable traps dhcp</w:t>
        <w:br/>
        <w:t>snmp-server enable traps fru-ctrl</w:t>
        <w:br/>
        <w:t>snmp-server enable traps entity</w:t>
        <w:br/>
        <w:t>snmp-server enable traps event-manager</w:t>
        <w:br/>
        <w:t>snmp-server enable traps frame-relay</w:t>
        <w:br/>
        <w:t>snmp-server enable traps frame-relay subif</w:t>
        <w:br/>
        <w:t>snmp-server enable traps pimstdmib neighbor-loss invalid-register invalid-join-prune rp-mapping-change interface-election</w:t>
        <w:br/>
        <w:t>snmp-server enable traps ipmulticast</w:t>
        <w:br/>
        <w:t>snmp-server enable traps ip local pool</w:t>
        <w:br/>
        <w:t>snmp-server enable traps msdp</w:t>
        <w:br/>
        <w:t>snmp-server enable traps mvpn</w:t>
        <w:br/>
        <w:t>snmp-server enable traps ospfv3 state-change</w:t>
        <w:br/>
        <w:t>snmp-server enable traps ospfv3 errors</w:t>
        <w:br/>
        <w:t>snmp-server enable traps pim neighbor-change rp-mapping-change invalid-pim-message</w:t>
        <w:br/>
        <w:t>snmp-server enable traps pppoe</w:t>
        <w:br/>
        <w:t>snmp-server enable traps cpu threshold</w:t>
        <w:br/>
        <w:t>snmp-server enable traps rsvp</w:t>
        <w:br/>
        <w:t>snmp-server enable traps l2tun session</w:t>
        <w:br/>
        <w:t>snmp-server enable traps l2tun pseudowire status</w:t>
        <w:br/>
        <w:t>snmp-server enable traps l2tun tunnel</w:t>
        <w:br/>
        <w:t>snmp-server enable traps aaa_server</w:t>
        <w:br/>
        <w:t>snmp-server enable traps atm subif</w:t>
        <w:br/>
        <w:t>snmp-server enable traps pki</w:t>
        <w:br/>
        <w:t>snmp-server enable traps ike policy add</w:t>
        <w:br/>
        <w:t>snmp-server enable traps ike policy delete</w:t>
        <w:br/>
        <w:t>snmp-server enable traps ike tunnel start</w:t>
        <w:br/>
        <w:t>snmp-server enable traps ike tunnel stop</w:t>
        <w:br/>
        <w:t>snmp-server enable traps ipsec cryptomap add</w:t>
        <w:br/>
        <w:t>snmp-server enable traps ipsec cryptomap delete</w:t>
        <w:br/>
        <w:t>snmp-server enable traps ipsec cryptomap attach</w:t>
        <w:br/>
        <w:t>snmp-server enable traps ipsec cryptomap detach</w:t>
        <w:br/>
        <w:t>snmp-server enable traps ipsec tunnel start</w:t>
        <w:br/>
        <w:t>snmp-server enable traps ipsec tunnel stop</w:t>
        <w:br/>
        <w:t>snmp-server enable traps ipsec too-many-sas</w:t>
        <w:br/>
        <w:t>snmp-server enable traps gdoi gm-start-registration</w:t>
        <w:br/>
        <w:t>snmp-server enable traps gdoi gm-registration-complete</w:t>
        <w:br/>
        <w:t>snmp-server enable traps gdoi gm-re-register</w:t>
        <w:br/>
        <w:t>snmp-server enable traps gdoi gm-rekey-rcvd</w:t>
        <w:br/>
        <w:t>snmp-server enable traps gdoi gm-rekey-fail</w:t>
        <w:br/>
        <w:t>snmp-server enable traps gdoi ks-rekey-pushed</w:t>
        <w:br/>
        <w:t>snmp-server enable traps gdoi gm-incomplete-cfg</w:t>
        <w:br/>
        <w:t>snmp-server enable traps gdoi ks-no-rsa-keys</w:t>
        <w:br/>
        <w:t>snmp-server enable traps gdoi ks-new-registration</w:t>
        <w:br/>
        <w:t>snmp-server enable traps gdoi ks-reg-complete</w:t>
        <w:br/>
        <w:t>snmp-server enable traps gdoi ks-role-change</w:t>
        <w:br/>
        <w:t>snmp-server enable traps gdoi ks-gm-deleted</w:t>
        <w:br/>
        <w:t>snmp-server enable traps gdoi ks-peer-reachable</w:t>
        <w:br/>
        <w:t>snmp-server enable traps gdoi ks-peer-unreachable</w:t>
        <w:br/>
        <w:t>snmp-server enable traps dsp card-status</w:t>
        <w:br/>
        <w:t>snmp-server enable traps dsp oper-state</w:t>
        <w:br/>
        <w:t>snmp-server enable traps dsp video-usage</w:t>
        <w:br/>
        <w:t>snmp-server enable traps dsp video-out-of-resource</w:t>
        <w:br/>
        <w:t>snmp-server enable traps frame-relay multilink bundle-mismatch</w:t>
        <w:br/>
        <w:t>snmp-server enable traps syslog</w:t>
        <w:br/>
        <w:t>snmp-server enable traps mpls rfc ldp</w:t>
        <w:br/>
        <w:t>snmp-server enable traps mpls ldp</w:t>
        <w:br/>
        <w:t>snmp-server enable traps mpls rfc traffic-eng</w:t>
        <w:br/>
        <w:t>snmp-server enable traps mpls traffic-eng</w:t>
        <w:br/>
        <w:t>snmp-server enable traps mpls fast-reroute protected</w:t>
        <w:br/>
        <w:t>snmp-server enable traps bfd</w:t>
        <w:br/>
        <w:t>snmp-server enable traps otn</w:t>
        <w:br/>
        <w:t>snmp-server enable traps pw vc</w:t>
        <w:br/>
        <w:t>snmp-server enable traps lisp</w:t>
        <w:br/>
        <w:t>snmp-server enable traps dial</w:t>
        <w:br/>
        <w:t>snmp-server enable traps sbc adj-status</w:t>
        <w:br/>
        <w:t>snmp-server enable traps sbc blacklist</w:t>
        <w:br/>
        <w:t>snmp-server enable traps sbc congestion-alarm</w:t>
        <w:br/>
        <w:t>snmp-server enable traps sbc h248-ctrlr-status</w:t>
        <w:br/>
        <w:t>snmp-server enable traps sbc media-source</w:t>
        <w:br/>
        <w:t>snmp-server enable traps sbc radius-conn-status</w:t>
        <w:br/>
        <w:t>snmp-server enable traps sbc sla-violation</w:t>
        <w:br/>
        <w:t>snmp-server enable traps sbc sla-violation-rev1</w:t>
        <w:br/>
        <w:t>snmp-server enable traps sbc svc-state</w:t>
        <w:br/>
        <w:t>snmp-server enable traps sbc qos-statistics</w:t>
        <w:br/>
        <w:t>snmp-server enable traps ethernet cfm alarm</w:t>
        <w:br/>
        <w:t>snmp-server enable traps vlan-membership</w:t>
        <w:br/>
        <w:t>snmp-server enable traps alarms informational</w:t>
        <w:br/>
        <w:t>snmp-server enable traps rf</w:t>
        <w:br/>
        <w:t>snmp-server enable traps transceiver all</w:t>
        <w:br/>
        <w:t>snmp-server enable traps bulkstat collection transfer</w:t>
        <w:br/>
        <w:t>snmp-server enable traps vrfmib vrf-up vrf-down vnet-trunk-up vnet-trunk-down</w:t>
        <w:br/>
        <w:t>snmp-server enable traps mpls vpn</w:t>
        <w:br/>
        <w:t>snmp-server enable traps mpls rfc vpn</w:t>
        <w:br/>
        <w:t>snmp-server enable traps voice</w:t>
        <w:br/>
        <w:t xml:space="preserve">snmp-server host 172.31.1.233 version 3 auth Utora-agent </w:t>
        <w:br/>
        <w:t xml:space="preserve">snmp-server host 172.16.0.96 version 3 priv dnac </w:t>
        <w:br/>
        <w:t xml:space="preserve">snmp-server host 172.16.0.248 version 3 auth nviewuser </w:t>
        <w:br/>
        <w:t>snmp-server manager</w:t>
        <w:br/>
        <w:t>!</w:t>
        <w:br/>
        <w:t>!</w:t>
        <w:br/>
        <w:t>!</w:t>
        <w:br/>
        <w:t>!</w:t>
        <w:br/>
        <w:t>control-plane</w:t>
        <w:br/>
        <w:t>!</w:t>
        <w:br/>
        <w:t>!</w:t>
        <w:br/>
        <w:t>!</w:t>
        <w:br/>
        <w:t>!</w:t>
        <w:br/>
        <w:t>!</w:t>
        <w:br/>
        <w:t>banner login ^CC^C</w:t>
        <w:br/>
        <w:t>!</w:t>
        <w:br/>
        <w:t>line con 0</w:t>
        <w:br/>
        <w:t xml:space="preserve"> stopbits 1</w:t>
        <w:br/>
        <w:t>line vty 0 4</w:t>
        <w:br/>
        <w:t xml:space="preserve"> length 0</w:t>
        <w:br/>
        <w:t xml:space="preserve"> transport input ssh</w:t>
        <w:br/>
        <w:t>line vty 5 15</w:t>
        <w:br/>
        <w:t xml:space="preserve"> transport input ssh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telemetry ietf subscription 122</w:t>
        <w:br/>
        <w:t xml:space="preserve"> encoding encode-tdl</w:t>
        <w:br/>
        <w:t xml:space="preserve"> filter tdl-uri /services;serviceName=ewlc_oper/ble_ltx_ap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ip address 192.168.5.111 8004 protocol cloud-native</w:t>
        <w:br/>
        <w:t>telemetry ietf subscription 123</w:t>
        <w:br/>
        <w:t xml:space="preserve"> encoding encode-tdl</w:t>
        <w:br/>
        <w:t xml:space="preserve"> filter tdl-uri /services;serviceName=ewlc/dot15_global_config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ip address 192.168.5.111 8004 protocol cloud-native</w:t>
        <w:br/>
        <w:t>telemetry ietf subscription 124</w:t>
        <w:br/>
        <w:t xml:space="preserve"> encoding encode-tdl</w:t>
        <w:br/>
        <w:t xml:space="preserve"> filter tdl-uri /services;serviceName=ewlc/dot15_global_config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125</w:t>
        <w:br/>
        <w:t xml:space="preserve"> encoding encode-tdl</w:t>
        <w:br/>
        <w:t xml:space="preserve"> filter tdl-transform ewlc-ble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126</w:t>
        <w:br/>
        <w:t xml:space="preserve"> encoding encode-tdl</w:t>
        <w:br/>
        <w:t xml:space="preserve"> filter tdl-transform connector-capwap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127</w:t>
        <w:br/>
        <w:t xml:space="preserve"> encoding encode-tdl</w:t>
        <w:br/>
        <w:t xml:space="preserve"> filter tdl-uri /services;serviceName=ewlc_oper/capwap_data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ip address 192.168.5.111 8004 protocol cloud-native</w:t>
        <w:br/>
        <w:t>telemetry ietf subscription 128</w:t>
        <w:br/>
        <w:t xml:space="preserve"> encoding encode-tdl</w:t>
        <w:br/>
        <w:t xml:space="preserve"> filter tdl-uri /services;serviceName=ewlc_oper/ap_air_quality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ip address 192.168.5.111 8004 protocol cloud-native</w:t>
        <w:br/>
        <w:t>telemetry ietf subscription 129</w:t>
        <w:br/>
        <w:t xml:space="preserve"> encoding encode-tdl</w:t>
        <w:br/>
        <w:t xml:space="preserve"> filter tdl-uri /services;serviceName=ewlc_oper/ap_temp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130</w:t>
        <w:br/>
        <w:t xml:space="preserve"> encoding encode-tdl</w:t>
        <w:br/>
        <w:t xml:space="preserve"> filter tdl-uri /services;serviceName=ewlc_oper/ap_temp</w:t>
        <w:br/>
        <w:t xml:space="preserve"> source-address 172.16.0.248</w:t>
        <w:br/>
        <w:t xml:space="preserve"> stream native</w:t>
        <w:br/>
        <w:t xml:space="preserve"> update-policy periodic 60000</w:t>
        <w:br/>
        <w:t xml:space="preserve"> receiver ip address 192.168.5.111 8004 protocol cloud-native</w:t>
        <w:br/>
        <w:t>telemetry ietf subscription 131</w:t>
        <w:br/>
        <w:t xml:space="preserve"> encoding encode-tdl</w:t>
        <w:br/>
        <w:t xml:space="preserve"> filter tdl-uri /services;serviceName=ewlc_oper/ap_sensor_status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132</w:t>
        <w:br/>
        <w:t xml:space="preserve"> encoding encode-tdl</w:t>
        <w:br/>
        <w:t xml:space="preserve"> filter tdl-uri /services;serviceName=ewlc_oper/ap_sensor_status</w:t>
        <w:br/>
        <w:t xml:space="preserve"> source-address 172.16.0.248</w:t>
        <w:br/>
        <w:t xml:space="preserve"> stream native</w:t>
        <w:br/>
        <w:t xml:space="preserve"> update-policy periodic 60000</w:t>
        <w:br/>
        <w:t xml:space="preserve"> receiver ip address 192.168.5.111 8004 protocol cloud-native</w:t>
        <w:br/>
        <w:t>telemetry ietf subscription 750</w:t>
        <w:br/>
        <w:t xml:space="preserve"> encoding encode-tdl</w:t>
        <w:br/>
        <w:t xml:space="preserve"> filter tdl-uri /services;serviceName=ios_emul_oper/environment_sensor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1011</w:t>
        <w:br/>
        <w:t xml:space="preserve"> encoding encode-tdl</w:t>
        <w:br/>
        <w:t xml:space="preserve"> filter tdl-uri /services;serviceName=ewlc/wlan_config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1012</w:t>
        <w:br/>
        <w:t xml:space="preserve"> encoding encode-tdl</w:t>
        <w:br/>
        <w:t xml:space="preserve"> filter tdl-uri /services;serviceName=ewlc/wlanpolicies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1013</w:t>
        <w:br/>
        <w:t xml:space="preserve"> encoding encode-tdl</w:t>
        <w:br/>
        <w:t xml:space="preserve"> filter tdl-uri /services;serviceName=ewlc/wlanpolicies;policy_profile_name=temp_policy_profile/atfpolicymap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1014</w:t>
        <w:br/>
        <w:t xml:space="preserve"> encoding encode-tdl</w:t>
        <w:br/>
        <w:t xml:space="preserve"> filter nested-uri /services;serviceName=ewlc/policylist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1016</w:t>
        <w:br/>
        <w:t xml:space="preserve"> encoding encode-tdl</w:t>
        <w:br/>
        <w:t xml:space="preserve"> filter tdl-uri /services;serviceName=ewlc/site_tag_config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1017</w:t>
        <w:br/>
        <w:t xml:space="preserve"> encoding encode-tdl</w:t>
        <w:br/>
        <w:t xml:space="preserve"> filter tdl-uri /services;serviceName=iosevent/q_flash_fault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1018</w:t>
        <w:br/>
        <w:t xml:space="preserve"> encoding encode-tdl</w:t>
        <w:br/>
        <w:t xml:space="preserve"> filter tdl-uri /services;serviceName=iosevent/q_sdcard_fault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1019</w:t>
        <w:br/>
        <w:t xml:space="preserve"> encoding encode-tdl</w:t>
        <w:br/>
        <w:t xml:space="preserve"> filter tdl-uri /services;serviceName=iosevent/platform_sensor_state_update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1020</w:t>
        <w:br/>
        <w:t xml:space="preserve"> encoding encode-tdl</w:t>
        <w:br/>
        <w:t xml:space="preserve"> filter tdl-uri /services;serviceName=iosevent/install_status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1051</w:t>
        <w:br/>
        <w:t xml:space="preserve"> encoding encode-tdl</w:t>
        <w:br/>
        <w:t xml:space="preserve"> filter tdl-uri /services;serviceName=ewlc/wlan_config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1052</w:t>
        <w:br/>
        <w:t xml:space="preserve"> encoding encode-tdl</w:t>
        <w:br/>
        <w:t xml:space="preserve"> filter tdl-uri /services;serviceName=ewlc/wlanpolicies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1053</w:t>
        <w:br/>
        <w:t xml:space="preserve"> encoding encode-tdl</w:t>
        <w:br/>
        <w:t xml:space="preserve"> filter tdl-uri /services;serviceName=ewlc/wlanpolicies;policy_profile_name=temp_policy_profile/atfpolicymap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1054</w:t>
        <w:br/>
        <w:t xml:space="preserve"> encoding encode-tdl</w:t>
        <w:br/>
        <w:t xml:space="preserve"> filter nested-uri /services;serviceName=ewlc/policylist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1056</w:t>
        <w:br/>
        <w:t xml:space="preserve"> encoding encode-tdl</w:t>
        <w:br/>
        <w:t xml:space="preserve"> filter tdl-uri /services;serviceName=ewlc/site_tag_config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2011</w:t>
        <w:br/>
        <w:t xml:space="preserve"> encoding encode-tdl</w:t>
        <w:br/>
        <w:t xml:space="preserve"> filter tdl-uri /services;serviceName=ewlcevent/wsaapevent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2112</w:t>
        <w:br/>
        <w:t xml:space="preserve"> encoding encode-tdl</w:t>
        <w:br/>
        <w:t xml:space="preserve"> filter tdl-uri /services;serviceName=ewlc_oper/oper_data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2113</w:t>
        <w:br/>
        <w:t xml:space="preserve"> encoding encode-tdl</w:t>
        <w:br/>
        <w:t xml:space="preserve"> filter tdl-uri /services;serviceName=ewlc_oper/capwap_data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2114</w:t>
        <w:br/>
        <w:t xml:space="preserve"> encoding encode-tdl</w:t>
        <w:br/>
        <w:t xml:space="preserve"> filter tdl-uri /services;serviceName=ewlc_oper/radio_oper_data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2115</w:t>
        <w:br/>
        <w:t xml:space="preserve"> encoding encode-tdl</w:t>
        <w:br/>
        <w:t xml:space="preserve"> filter tdl-uri /services;serviceName=ewlc_oper/capwap_data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2116</w:t>
        <w:br/>
        <w:t xml:space="preserve"> encoding encode-tdl</w:t>
        <w:br/>
        <w:t xml:space="preserve"> filter tdl-uri /services;serviceName=ewlc_oper/spectrum_aq_table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2120</w:t>
        <w:br/>
        <w:t xml:space="preserve"> encoding encode-tdl</w:t>
        <w:br/>
        <w:t xml:space="preserve"> filter tdl-uri /services;serviceName=ewlc_oper/ethernet_if_stats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2121</w:t>
        <w:br/>
        <w:t xml:space="preserve"> encoding encode-tdl</w:t>
        <w:br/>
        <w:t xml:space="preserve"> filter tdl-uri /services;serviceName=ewlc_oper/rrmAPautoRfdot11Data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2122</w:t>
        <w:br/>
        <w:t xml:space="preserve"> encoding encode-tdl</w:t>
        <w:br/>
        <w:t xml:space="preserve"> filter tdl-uri /services;serviceName=ewlc_oper/rrm_measurement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2125</w:t>
        <w:br/>
        <w:t xml:space="preserve"> encoding encode-tdl</w:t>
        <w:br/>
        <w:t xml:space="preserve"> filter tdl-uri /services;serviceName=ewlc_oper_emul/emltdApRf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17000</w:t>
        <w:br/>
        <w:t xml:space="preserve"> receiver name DNAC_ASSURANCE_RECEIVER</w:t>
        <w:br/>
        <w:t>telemetry ietf subscription 2126</w:t>
        <w:br/>
        <w:t xml:space="preserve"> encoding encode-tdl</w:t>
        <w:br/>
        <w:t xml:space="preserve"> filter tdl-transform dfsRadarCounters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2154</w:t>
        <w:br/>
        <w:t xml:space="preserve"> encoding encode-tdl</w:t>
        <w:br/>
        <w:t xml:space="preserve"> filter tdl-uri /services;serviceName=ewlc_oper/radio_oper_data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361000</w:t>
        <w:br/>
        <w:t xml:space="preserve"> receiver name DNAC_ASSURANCE_RECEIVER</w:t>
        <w:br/>
        <w:t>telemetry ietf subscription 2155</w:t>
        <w:br/>
        <w:t xml:space="preserve"> encoding encode-tdl</w:t>
        <w:br/>
        <w:t xml:space="preserve"> filter tdl-uri /services;serviceName=ewlc_oper/ewlcRadioOperBand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2156</w:t>
        <w:br/>
        <w:t xml:space="preserve"> encoding encode-tdl</w:t>
        <w:br/>
        <w:t xml:space="preserve"> filter tdl-uri /services;serviceName=ewlc_oper/ewlcRadioOperBand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2157</w:t>
        <w:br/>
        <w:t xml:space="preserve"> encoding encode-tdl</w:t>
        <w:br/>
        <w:t xml:space="preserve"> filter tdl-uri /services;serviceName=ewlc_oper/apdot11SpectrumData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2158</w:t>
        <w:br/>
        <w:t xml:space="preserve"> encoding encode-tdl</w:t>
        <w:br/>
        <w:t xml:space="preserve"> filter tdl-uri /services;serviceName=ewlc_oper/apdot11SpectrumData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2159</w:t>
        <w:br/>
        <w:t xml:space="preserve"> encoding encode-tdl</w:t>
        <w:br/>
        <w:t xml:space="preserve"> filter tdl-uri /services;serviceName=ewlc_oper/cdp_cache_data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2160</w:t>
        <w:br/>
        <w:t xml:space="preserve"> encoding encode-tdl</w:t>
        <w:br/>
        <w:t xml:space="preserve"> filter tdl-uri /services;serviceName=ewlc_oper/cdp_cache_data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2161</w:t>
        <w:br/>
        <w:t xml:space="preserve"> encoding encode-tdl</w:t>
        <w:br/>
        <w:t xml:space="preserve"> filter tdl-uri /services;serviceName=ewlc_oper_emul/emltdLradIfLoadParameters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300000</w:t>
        <w:br/>
        <w:t xml:space="preserve"> receiver name DNAC_ASSURANCE_RECEIVER</w:t>
        <w:br/>
        <w:t>telemetry ietf subscription 2162</w:t>
        <w:br/>
        <w:t xml:space="preserve"> encoding encode-tdl</w:t>
        <w:br/>
        <w:t xml:space="preserve"> filter tdl-uri /services;serviceName=ewlc_oper/spectrum_device_table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2163</w:t>
        <w:br/>
        <w:t xml:space="preserve"> encoding encode-tdl</w:t>
        <w:br/>
        <w:t xml:space="preserve"> filter tdl-uri /services;serviceName=ewlc_oper/mesh_tree_data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2164</w:t>
        <w:br/>
        <w:t xml:space="preserve"> encoding encode-tdl</w:t>
        <w:br/>
        <w:t xml:space="preserve"> filter tdl-uri /services;serviceName=ewlc_oper/mesh_neigh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2165</w:t>
        <w:br/>
        <w:t xml:space="preserve"> encoding encode-tdl</w:t>
        <w:br/>
        <w:t xml:space="preserve"> filter tdl-uri /services;serviceName=ewlc_oper/mesh_oper_data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3011</w:t>
        <w:br/>
        <w:t xml:space="preserve"> encoding encode-tdl</w:t>
        <w:br/>
        <w:t xml:space="preserve"> filter tdl-uri /services;serviceName=ewlc_oper/common_oper_data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359000</w:t>
        <w:br/>
        <w:t xml:space="preserve"> receiver name DNAC_ASSURANCE_RECEIVER</w:t>
        <w:br/>
        <w:t>telemetry ietf subscription 3012</w:t>
        <w:br/>
        <w:t xml:space="preserve"> encoding encode-tdl</w:t>
        <w:br/>
        <w:t xml:space="preserve"> filter tdl-uri /services;serviceName=ewlc_oper/dot11_oper_data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3013</w:t>
        <w:br/>
        <w:t xml:space="preserve"> encoding encode-tdl</w:t>
        <w:br/>
        <w:t xml:space="preserve"> filter tdl-uri /services;serviceName=ewlc_oper/smMainData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3014</w:t>
        <w:br/>
        <w:t xml:space="preserve"> encoding encode-tdl</w:t>
        <w:br/>
        <w:t xml:space="preserve"> filter tdl-uri /services;serviceName=ewlc_oper/lisp_agent_client_data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3016</w:t>
        <w:br/>
        <w:t xml:space="preserve"> encoding encode-tdl</w:t>
        <w:br/>
        <w:t xml:space="preserve"> filter tdl-uri /services;serviceName=ewlc_oper/mobility_oper_data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390000</w:t>
        <w:br/>
        <w:t xml:space="preserve"> receiver name DNAC_ASSURANCE_RECEIVER</w:t>
        <w:br/>
        <w:t>telemetry ietf subscription 3017</w:t>
        <w:br/>
        <w:t xml:space="preserve"> encoding encode-tdl</w:t>
        <w:br/>
        <w:t xml:space="preserve"> filter tdl-uri /services;serviceName=ewlc_oper/sisf_db_mac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380000</w:t>
        <w:br/>
        <w:t xml:space="preserve"> receiver name DNAC_ASSURANCE_RECEIVER</w:t>
        <w:br/>
        <w:t>telemetry ietf subscription 3111</w:t>
        <w:br/>
        <w:t xml:space="preserve"> encoding encode-tdl</w:t>
        <w:br/>
        <w:t xml:space="preserve"> filter tdl-uri /services;serviceName=ewlc_oper/traffic_stats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9000</w:t>
        <w:br/>
        <w:t xml:space="preserve"> receiver name DNAC_ASSURANCE_RECEIVER</w:t>
        <w:br/>
        <w:t>telemetry ietf subscription 3113</w:t>
        <w:br/>
        <w:t xml:space="preserve"> encoding encode-tdl</w:t>
        <w:br/>
        <w:t xml:space="preserve"> filter tdl-uri /services;serviceName=ewlc_oper/client_wsa_info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3114</w:t>
        <w:br/>
        <w:t xml:space="preserve"> encoding encode-tdl</w:t>
        <w:br/>
        <w:t xml:space="preserve"> filter tdl-uri /services;serviceName=ewlc_oper/location_rssi_measurements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3115</w:t>
        <w:br/>
        <w:t xml:space="preserve"> encoding encode-tdl</w:t>
        <w:br/>
        <w:t xml:space="preserve"> filter tdl-uri /services;serviceName=ewlcevent/wsaclientscanreportevent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3211</w:t>
        <w:br/>
        <w:t xml:space="preserve"> encoding encode-tdl</w:t>
        <w:br/>
        <w:t xml:space="preserve"> filter tdl-uri /services;serviceName=ewlcevent/wsaclientevent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3212</w:t>
        <w:br/>
        <w:t xml:space="preserve"> encoding encode-tdl</w:t>
        <w:br/>
        <w:t xml:space="preserve"> filter tdl-uri /services;serviceName=ewlc_oper/dc_info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3213</w:t>
        <w:br/>
        <w:t xml:space="preserve"> encoding encode-tdl</w:t>
        <w:br/>
        <w:t xml:space="preserve"> filter tdl-uri /services;serviceName=ewlc_oper/dc_info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370000</w:t>
        <w:br/>
        <w:t xml:space="preserve"> receiver name DNAC_ASSURANCE_RECEIVER</w:t>
        <w:br/>
        <w:t>telemetry ietf subscription 3214</w:t>
        <w:br/>
        <w:t xml:space="preserve"> encoding encode-tdl</w:t>
        <w:br/>
        <w:t xml:space="preserve"> filter tdl-uri /services;serviceName=ewlc_oper/policy_data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3215</w:t>
        <w:br/>
        <w:t xml:space="preserve"> encoding encode-tdl</w:t>
        <w:br/>
        <w:t xml:space="preserve"> filter tdl-uri /services;serviceName=ewlc_oper/policy_data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3216</w:t>
        <w:br/>
        <w:t xml:space="preserve"> encoding encode-tdl</w:t>
        <w:br/>
        <w:t xml:space="preserve"> filter tdl-uri /services;serviceName=ewlc_oper/traffic_distribution_airtime_latency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4321</w:t>
        <w:br/>
        <w:t xml:space="preserve"> encoding encode-tdl</w:t>
        <w:br/>
        <w:t xml:space="preserve"> filter tdl-uri /services;serviceName=ewlc_oper_emul/emltdAaaServersStat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4322</w:t>
        <w:br/>
        <w:t xml:space="preserve"> encoding encode-tdl</w:t>
        <w:br/>
        <w:t xml:space="preserve"> filter tdl-uri /services;serviceName=ewlc_oper_emul/emltd_sisf_dhcpv4_relay_stats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5011</w:t>
        <w:br/>
        <w:t xml:space="preserve"> encoding encode-tdl</w:t>
        <w:br/>
        <w:t xml:space="preserve"> filter tdl-uri /services;serviceName=ios_emul_oper/device_hardware;singleton_id=0?device_system_data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5012</w:t>
        <w:br/>
        <w:t xml:space="preserve"> encoding encode-tdl</w:t>
        <w:br/>
        <w:t xml:space="preserve"> filter tdl-uri /services;serviceName=ios_oper/ha_infra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5013</w:t>
        <w:br/>
        <w:t xml:space="preserve"> encoding encode-tdl</w:t>
        <w:br/>
        <w:t xml:space="preserve"> filter tdl-uri /services;serviceName=ios_emul_oper/device_hardware;singleton_id=0/device_inventory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5015</w:t>
        <w:br/>
        <w:t xml:space="preserve"> encoding encode-tdl</w:t>
        <w:br/>
        <w:t xml:space="preserve"> filter tdl-uri /services;serviceName=ios_emul_oper/smart_license_state;singleton_id=0/smart_license_usage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5016</w:t>
        <w:br/>
        <w:t xml:space="preserve"> encoding encode-tdl</w:t>
        <w:br/>
        <w:t xml:space="preserve"> filter tdl-uri /services;serviceName=ios_oper/ha_infra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180000</w:t>
        <w:br/>
        <w:t xml:space="preserve"> receiver name DNAC_ASSURANCE_RECEIVER</w:t>
        <w:br/>
        <w:t>telemetry ietf subscription 5017</w:t>
        <w:br/>
        <w:t xml:space="preserve"> encoding encode-tdl</w:t>
        <w:br/>
        <w:t xml:space="preserve"> filter nested-uri /services;serviceName=sman_oper/control_process;fru=BINOS_FRU_RP;slotnum=0;baynum=0;chassisnum=1?plat_core_stats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5018</w:t>
        <w:br/>
        <w:t xml:space="preserve"> encoding encode-tdl</w:t>
        <w:br/>
        <w:t xml:space="preserve"> filter tdl-uri /services;serviceName=ios_emul_oper/entity_information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5019</w:t>
        <w:br/>
        <w:t xml:space="preserve"> encoding encode-tdl</w:t>
        <w:br/>
        <w:t xml:space="preserve"> filter nested-uri /services;serviceName=ios_oper/platform_component;cname=\"Slot\"?platform_properties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5020</w:t>
        <w:br/>
        <w:t xml:space="preserve"> encoding encode-tdl</w:t>
        <w:br/>
        <w:t xml:space="preserve"> filter tdl-uri /services;serviceName=ios_oper/platform_component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5112</w:t>
        <w:br/>
        <w:t xml:space="preserve"> encoding encode-tdl</w:t>
        <w:br/>
        <w:t xml:space="preserve"> filter tdl-uri /services;serviceName=ios_emul_oper/interface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5115</w:t>
        <w:br/>
        <w:t xml:space="preserve"> encoding encode-tdl</w:t>
        <w:br/>
        <w:t xml:space="preserve"> filter tdl-uri /services;serviceName=sman_oper/control_process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5117</w:t>
        <w:br/>
        <w:t xml:space="preserve"> encoding encode-tdl</w:t>
        <w:br/>
        <w:t xml:space="preserve"> filter tdl-uri /services;serviceName=ewlc_oper_emul/client_global_stats_data;singleton_id=0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5118</w:t>
        <w:br/>
        <w:t xml:space="preserve"> encoding encode-tdl</w:t>
        <w:br/>
        <w:t xml:space="preserve"> filter tdl-uri /services;serviceName=ewlc_oper_emul/emltd_join_count_stat;singleton_id=0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5119</w:t>
        <w:br/>
        <w:t xml:space="preserve"> encoding encode-tdl</w:t>
        <w:br/>
        <w:t xml:space="preserve"> filter tdl-uri /services;serviceName=ewlc_oper/lisp_agent_ms_msg_stats_data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5120</w:t>
        <w:br/>
        <w:t xml:space="preserve"> encoding encode-tdl</w:t>
        <w:br/>
        <w:t xml:space="preserve"> filter tdl-uri /services;serviceName=ewlc/dot11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6001</w:t>
        <w:br/>
        <w:t xml:space="preserve"> encoding encode-tdl</w:t>
        <w:br/>
        <w:t xml:space="preserve"> filter tdl-uri /services;serviceName=ewlc_oper/radioWsaInfo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900000</w:t>
        <w:br/>
        <w:t xml:space="preserve"> receiver name DNAC_ASSURANCE_RECEIVER</w:t>
        <w:br/>
        <w:t>telemetry ietf subscription 6002</w:t>
        <w:br/>
        <w:t xml:space="preserve"> encoding encode-tdl</w:t>
        <w:br/>
        <w:t xml:space="preserve"> filter tdl-uri /services;serviceName=ewlc_oper/radio_reset_stats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1800000</w:t>
        <w:br/>
        <w:t xml:space="preserve"> receiver name DNAC_ASSURANCE_RECEIVER</w:t>
        <w:br/>
        <w:t>telemetry ietf subscription 6004</w:t>
        <w:br/>
        <w:t xml:space="preserve"> encoding encode-tdl</w:t>
        <w:br/>
        <w:t xml:space="preserve"> filter tdl-uri /services;serviceName=ewlc_oper/rrmRadSlot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1800000</w:t>
        <w:br/>
        <w:t xml:space="preserve"> receiver name DNAC_ASSURANCE_RECEIVER</w:t>
        <w:br/>
        <w:t>telemetry ietf subscription 6005</w:t>
        <w:br/>
        <w:t xml:space="preserve"> encoding encode-tdl</w:t>
        <w:br/>
        <w:t xml:space="preserve"> filter tdl-uri /services;serviceName=ewlc_oper/radio_oper_stats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6007</w:t>
        <w:br/>
        <w:t xml:space="preserve"> encoding encode-tdl</w:t>
        <w:br/>
        <w:t xml:space="preserve"> filter tdl-uri /services;serviceName=ewlc_oper/rrmCoverage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6008</w:t>
        <w:br/>
        <w:t xml:space="preserve"> encoding encode-tdl</w:t>
        <w:br/>
        <w:t xml:space="preserve"> filter tdl-uri /services;serviceName=ewlc_oper/feature_usage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</w:t>
        <w:br/>
        <w:t xml:space="preserve"> receiver name DNAC_ASSURANCE_RECEIVER</w:t>
        <w:br/>
        <w:t>telemetry ietf subscription 7000</w:t>
        <w:br/>
        <w:t xml:space="preserve"> encoding encode-tdl</w:t>
        <w:br/>
        <w:t xml:space="preserve"> filter tdl-uri /services;serviceName=ewlc_oper/icapApSrvcStats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7001</w:t>
        <w:br/>
        <w:t xml:space="preserve"> encoding encode-tdl</w:t>
        <w:br/>
        <w:t xml:space="preserve"> filter tdl-uri /services;serviceName=ewlc_oper/device_analytics_wsa_info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7002</w:t>
        <w:br/>
        <w:t xml:space="preserve"> encoding encode-tdl</w:t>
        <w:br/>
        <w:t xml:space="preserve"> filter tdl-uri /services;serviceName=ewlc_oper/mobility_global_stats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7003</w:t>
        <w:br/>
        <w:t xml:space="preserve"> encoding encode-tdl</w:t>
        <w:br/>
        <w:t xml:space="preserve"> filter tdl-uri /services;serviceName=ewlc_oper/client_rejection_data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7100</w:t>
        <w:br/>
        <w:t xml:space="preserve"> encoding encode-tdl</w:t>
        <w:br/>
        <w:t xml:space="preserve"> filter tdl-uri /services;serviceName=ewlc_oper/ewlc_afc_ap_resp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7101</w:t>
        <w:br/>
        <w:t xml:space="preserve"> encoding encode-tdl</w:t>
        <w:br/>
        <w:t xml:space="preserve"> filter tdl-uri /services;serviceName=ewlc_oper/radio_oper_ext_data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7102</w:t>
        <w:br/>
        <w:t xml:space="preserve"> encoding encode-tdl</w:t>
        <w:br/>
        <w:t xml:space="preserve"> filter tdl-uri /services;serviceName=ewlc_oper/ewlc_afc_ap_resp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7103</w:t>
        <w:br/>
        <w:t xml:space="preserve"> encoding encode-tdl</w:t>
        <w:br/>
        <w:t xml:space="preserve"> filter tdl-uri /services;serviceName=ewlc_oper/radio_oper_ext_data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8882</w:t>
        <w:br/>
        <w:t xml:space="preserve"> encoding encode-tdl</w:t>
        <w:br/>
        <w:t xml:space="preserve"> filter tdl-transform trustSecCounterDelta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90000</w:t>
        <w:br/>
        <w:t xml:space="preserve"> receiver name DNAC_ASSURANCE_RECEIVER</w:t>
        <w:br/>
        <w:t>telemetry ietf subscription 476323411</w:t>
        <w:br/>
        <w:t xml:space="preserve"> encoding encode-tdl</w:t>
        <w:br/>
        <w:t xml:space="preserve"> filter tdl-uri /services;serviceName=ewlc_oper/rrmAPautoRfdot11Data</w:t>
        <w:br/>
        <w:t xml:space="preserve"> source-address 172.16.0.248</w:t>
        <w:br/>
        <w:t xml:space="preserve"> stream native</w:t>
        <w:br/>
        <w:t xml:space="preserve"> update-policy periodic 2160000</w:t>
        <w:br/>
        <w:t xml:space="preserve"> receiver ip address 192.168.5.111 8184 protocol cloud-native</w:t>
        <w:br/>
        <w:t>telemetry ietf subscription 476323412</w:t>
        <w:br/>
        <w:t xml:space="preserve"> encoding encode-tdl</w:t>
        <w:br/>
        <w:t xml:space="preserve"> filter tdl-uri /services;serviceName=ewlc_oper/ap_sensor_cache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8184 protocol cloud-native</w:t>
        <w:br/>
        <w:t>telemetry ietf subscription 476323413</w:t>
        <w:br/>
        <w:t xml:space="preserve"> encoding encode-tdl</w:t>
        <w:br/>
        <w:t xml:space="preserve"> filter tdl-uri /services;serviceName=ewlc_oper/ap_ranging_data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8184 protocol cloud-native</w:t>
        <w:br/>
        <w:t>telemetry ietf subscription 476323414</w:t>
        <w:br/>
        <w:t xml:space="preserve"> encoding encode-tdl</w:t>
        <w:br/>
        <w:t xml:space="preserve"> filter tdl-uri /services;serviceName=wncloudm_oper/ap_gnss_loc_data</w:t>
        <w:br/>
        <w:t xml:space="preserve"> source-address 172.16.0.248</w:t>
        <w:br/>
        <w:t xml:space="preserve"> stream native</w:t>
        <w:br/>
        <w:t xml:space="preserve"> update-policy periodic 2160000</w:t>
        <w:br/>
        <w:t xml:space="preserve"> receiver ip address 192.168.5.111 8184 protocol cloud-native</w:t>
        <w:br/>
        <w:t>telemetry ietf subscription 476323417</w:t>
        <w:br/>
        <w:t xml:space="preserve"> encoding encode-tdl</w:t>
        <w:br/>
        <w:t xml:space="preserve"> filter tdl-uri /services;serviceName=ewlcevent/geo_loc_asc_meas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8184 protocol cloud-native</w:t>
        <w:br/>
        <w:t>telemetry ietf subscription 476323418</w:t>
        <w:br/>
        <w:t xml:space="preserve"> encoding encode-tdl</w:t>
        <w:br/>
        <w:t xml:space="preserve"> filter tdl-uri /services;serviceName=ewlc_oper/cdp_cache_data</w:t>
        <w:br/>
        <w:t xml:space="preserve"> source-address 172.16.0.248</w:t>
        <w:br/>
        <w:t xml:space="preserve"> stream native</w:t>
        <w:br/>
        <w:t xml:space="preserve"> update-policy periodic 2160000</w:t>
        <w:br/>
        <w:t xml:space="preserve"> receiver ip address 192.168.5.111 8184 protocol cloud-native</w:t>
        <w:br/>
        <w:t>telemetry receiver protocol DNAC_ASSURANCE_RECEIVER</w:t>
        <w:br/>
        <w:t xml:space="preserve"> host ip-address 172.16.0.96 25103</w:t>
        <w:br/>
        <w:t xml:space="preserve"> protocol tls-native profile sdn-network-infra-iwan</w:t>
        <w:br/>
        <w:t>telemetry transform ewlc-ble</w:t>
        <w:br/>
        <w:t xml:space="preserve"> input table ble_ltx_ap</w:t>
        <w:br/>
        <w:t xml:space="preserve">  field admin</w:t>
        <w:br/>
        <w:t xml:space="preserve">  field capability</w:t>
        <w:br/>
        <w:t xml:space="preserve">  field scan_config</w:t>
        <w:br/>
        <w:t xml:space="preserve">  field feature_mode</w:t>
        <w:br/>
        <w:t xml:space="preserve">  field device_status</w:t>
        <w:br/>
        <w:t xml:space="preserve">  field profile_ibeacon</w:t>
        <w:br/>
        <w:t xml:space="preserve">  field profile_eddy_uid</w:t>
        <w:br/>
        <w:t xml:space="preserve">  field profile_eddy_url</w:t>
        <w:br/>
        <w:t xml:space="preserve">  field profile_vibeacons</w:t>
        <w:br/>
        <w:t xml:space="preserve">  field host_data.active_profile</w:t>
        <w:br/>
        <w:t xml:space="preserve">  join-key ap_mac</w:t>
        <w:br/>
        <w:t xml:space="preserve">  logical-op and</w:t>
        <w:br/>
        <w:t xml:space="preserve">  type mandatory</w:t>
        <w:br/>
        <w:t xml:space="preserve">  uri /services;serviceName=ewlc_oper/ble_ltx_ap</w:t>
        <w:br/>
        <w:t xml:space="preserve"> operation 1</w:t>
        <w:br/>
        <w:t xml:space="preserve">  filter 1</w:t>
        <w:br/>
        <w:t xml:space="preserve">   event on-change</w:t>
        <w:br/>
        <w:t xml:space="preserve">   field ble_ltx_ap.admin</w:t>
        <w:br/>
        <w:t xml:space="preserve">   logical-op next or</w:t>
        <w:br/>
        <w:t xml:space="preserve">   logical-op or</w:t>
        <w:br/>
        <w:t xml:space="preserve">  filter 2</w:t>
        <w:br/>
        <w:t xml:space="preserve">   event on-change</w:t>
        <w:br/>
        <w:t xml:space="preserve">   field ble_ltx_ap.scan_config</w:t>
        <w:br/>
        <w:t xml:space="preserve">   logical-op next or</w:t>
        <w:br/>
        <w:t xml:space="preserve">   logical-op or</w:t>
        <w:br/>
        <w:t xml:space="preserve">  filter 3</w:t>
        <w:br/>
        <w:t xml:space="preserve">   event on-change</w:t>
        <w:br/>
        <w:t xml:space="preserve">   field ble_ltx_ap.profile_ibeacon</w:t>
        <w:br/>
        <w:t xml:space="preserve">   logical-op next or</w:t>
        <w:br/>
        <w:t xml:space="preserve">   logical-op or</w:t>
        <w:br/>
        <w:t xml:space="preserve">  filter 4</w:t>
        <w:br/>
        <w:t xml:space="preserve">   event on-change</w:t>
        <w:br/>
        <w:t xml:space="preserve">   field ble_ltx_ap.profile_eddy_url</w:t>
        <w:br/>
        <w:t xml:space="preserve">   logical-op next or</w:t>
        <w:br/>
        <w:t xml:space="preserve">   logical-op or</w:t>
        <w:br/>
        <w:t xml:space="preserve">  filter 5</w:t>
        <w:br/>
        <w:t xml:space="preserve">   event on-change</w:t>
        <w:br/>
        <w:t xml:space="preserve">   field ble_ltx_ap.profile_eddy_uid</w:t>
        <w:br/>
        <w:t xml:space="preserve">   logical-op next or</w:t>
        <w:br/>
        <w:t xml:space="preserve">   logical-op or</w:t>
        <w:br/>
        <w:t xml:space="preserve">  filter 6</w:t>
        <w:br/>
        <w:t xml:space="preserve">   event on-change</w:t>
        <w:br/>
        <w:t xml:space="preserve">   field ble_ltx_ap.profile_vibeacons</w:t>
        <w:br/>
        <w:t xml:space="preserve">   logical-op next or</w:t>
        <w:br/>
        <w:t xml:space="preserve">   logical-op or</w:t>
        <w:br/>
        <w:t xml:space="preserve">  filter 7</w:t>
        <w:br/>
        <w:t xml:space="preserve">   event on-change</w:t>
        <w:br/>
        <w:t xml:space="preserve">   field ble_ltx_ap.feature_mode</w:t>
        <w:br/>
        <w:t xml:space="preserve">   logical-op next or</w:t>
        <w:br/>
        <w:t xml:space="preserve">   logical-op or</w:t>
        <w:br/>
        <w:t xml:space="preserve">  filter 8</w:t>
        <w:br/>
        <w:t xml:space="preserve">   event on-change</w:t>
        <w:br/>
        <w:t xml:space="preserve">   field ble_ltx_ap.device_status</w:t>
        <w:br/>
        <w:t xml:space="preserve">   logical-op next or</w:t>
        <w:br/>
        <w:t xml:space="preserve">   logical-op or</w:t>
        <w:br/>
        <w:t xml:space="preserve">  filter 9</w:t>
        <w:br/>
        <w:t xml:space="preserve">   event on-change</w:t>
        <w:br/>
        <w:t xml:space="preserve">   field ble_ltx_ap.capability</w:t>
        <w:br/>
        <w:t xml:space="preserve">   logical-op next or</w:t>
        <w:br/>
        <w:t xml:space="preserve">   logical-op or</w:t>
        <w:br/>
        <w:t xml:space="preserve">  filter 10</w:t>
        <w:br/>
        <w:t xml:space="preserve">   condition operator eq</w:t>
        <w:br/>
        <w:t xml:space="preserve">   condition value BLE_LTX_PROFILE_NO_ADV</w:t>
        <w:br/>
        <w:t xml:space="preserve">   field ble_ltx_ap.host_data.active_profile</w:t>
        <w:br/>
        <w:t xml:space="preserve">   logical-op or</w:t>
        <w:br/>
        <w:t>telemetry transform connector-capwap</w:t>
        <w:br/>
        <w:t xml:space="preserve"> input table capwap_data</w:t>
        <w:br/>
        <w:t xml:space="preserve">  field name</w:t>
        <w:br/>
        <w:t xml:space="preserve">  field ip_addr</w:t>
        <w:br/>
        <w:t xml:space="preserve">  field device_detail.wtp_version.sw_version</w:t>
        <w:br/>
        <w:t xml:space="preserve">  field device_detail.static_info.ap_capability</w:t>
        <w:br/>
        <w:t xml:space="preserve">  join-key wtp_mac</w:t>
        <w:br/>
        <w:t xml:space="preserve">  logical-op and</w:t>
        <w:br/>
        <w:t xml:space="preserve">  type mandatory</w:t>
        <w:br/>
        <w:t xml:space="preserve">  uri /services;serviceName=ewlc_oper/capwap_data</w:t>
        <w:br/>
        <w:t xml:space="preserve"> operation 1</w:t>
        <w:br/>
        <w:t xml:space="preserve">  filter 1</w:t>
        <w:br/>
        <w:t xml:space="preserve">   event on-change</w:t>
        <w:br/>
        <w:t xml:space="preserve">   field capwap_data.name</w:t>
        <w:br/>
        <w:t xml:space="preserve">   logical-op next or</w:t>
        <w:br/>
        <w:t xml:space="preserve">   logical-op or</w:t>
        <w:br/>
        <w:t xml:space="preserve">  filter 2</w:t>
        <w:br/>
        <w:t xml:space="preserve">   event on-change</w:t>
        <w:br/>
        <w:t xml:space="preserve">   field capwap_data.ip_addr</w:t>
        <w:br/>
        <w:t xml:space="preserve">   logical-op next or</w:t>
        <w:br/>
        <w:t xml:space="preserve">   logical-op or</w:t>
        <w:br/>
        <w:t xml:space="preserve">  filter 3</w:t>
        <w:br/>
        <w:t xml:space="preserve">   event on-change</w:t>
        <w:br/>
        <w:t xml:space="preserve">   field capwap_data.device_detail.wtp_version.sw_version</w:t>
        <w:br/>
        <w:t xml:space="preserve">   logical-op next or</w:t>
        <w:br/>
        <w:t xml:space="preserve">   logical-op or</w:t>
        <w:br/>
        <w:t xml:space="preserve">  filter 4</w:t>
        <w:br/>
        <w:t xml:space="preserve">   event on-change</w:t>
        <w:br/>
        <w:t xml:space="preserve">   field capwap_data.device_detail.static_info.ap_capability</w:t>
        <w:br/>
        <w:t xml:space="preserve">   logical-op next or</w:t>
        <w:br/>
        <w:t xml:space="preserve">   logical-op or</w:t>
        <w:br/>
        <w:t>telemetry transform dfsRadarCounters</w:t>
        <w:br/>
        <w:t xml:space="preserve"> input table apdot11RadarData</w:t>
        <w:br/>
        <w:t xml:space="preserve">  field wtp_mac</w:t>
        <w:br/>
        <w:t xml:space="preserve">  field radio_slot_id</w:t>
        <w:br/>
        <w:t xml:space="preserve">  field dfs_cisco_ip_cnt</w:t>
        <w:br/>
        <w:t xml:space="preserve">  field dfs_triggered_cnt</w:t>
        <w:br/>
        <w:t xml:space="preserve">  field dfs_serving_rad_cnt</w:t>
        <w:br/>
        <w:t xml:space="preserve">  field dfs_stats_last_updated</w:t>
        <w:br/>
        <w:t xml:space="preserve">  join-key radio_slot_key_t</w:t>
        <w:br/>
        <w:t xml:space="preserve">  logical-op and</w:t>
        <w:br/>
        <w:t xml:space="preserve">  type mandatory</w:t>
        <w:br/>
        <w:t xml:space="preserve">  uri /services;serviceName=ewlc_oper/apdot11RadarData</w:t>
        <w:br/>
        <w:t xml:space="preserve"> operation 1</w:t>
        <w:br/>
        <w:t xml:space="preserve">  filter 1</w:t>
        <w:br/>
        <w:t xml:space="preserve">   event on-change</w:t>
        <w:br/>
        <w:t xml:space="preserve">   field apdot11RadarData.dfs_stats_last_updated</w:t>
        <w:br/>
        <w:t xml:space="preserve">  output-field 1</w:t>
        <w:br/>
        <w:t xml:space="preserve">   field apdot11RadarData.dfs_cisco_ip_cnt</w:t>
        <w:br/>
        <w:t xml:space="preserve">  output-field 2</w:t>
        <w:br/>
        <w:t xml:space="preserve">   field apdot11RadarData.dfs_triggered_cnt</w:t>
        <w:br/>
        <w:t xml:space="preserve">  output-field 3</w:t>
        <w:br/>
        <w:t xml:space="preserve">   field apdot11RadarData.dfs_serving_rad_cnt</w:t>
        <w:br/>
        <w:t xml:space="preserve">  output-field 4</w:t>
        <w:br/>
        <w:t xml:space="preserve">   field apdot11RadarData.wtp_mac</w:t>
        <w:br/>
        <w:t xml:space="preserve">  output-field 5</w:t>
        <w:br/>
        <w:t xml:space="preserve">   field apdot11RadarData.radio_slot_id</w:t>
        <w:br/>
        <w:t xml:space="preserve">  output-field 6</w:t>
        <w:br/>
        <w:t xml:space="preserve">   field apdot11RadarData.dfs_stats_last_updated</w:t>
        <w:br/>
        <w:t xml:space="preserve"> specified</w:t>
        <w:br/>
        <w:t>telemetry transform trustSecCounterDelta</w:t>
        <w:br/>
        <w:t xml:space="preserve"> input table cts_rolebased_policy</w:t>
        <w:br/>
        <w:t xml:space="preserve">  field dst_sgt</w:t>
        <w:br/>
        <w:t xml:space="preserve">  field src_sgt</w:t>
        <w:br/>
        <w:t xml:space="preserve">  field sgacl_name</w:t>
        <w:br/>
        <w:t xml:space="preserve">  field monitor_mode</w:t>
        <w:br/>
        <w:t xml:space="preserve">  field num_of_sgacl</w:t>
        <w:br/>
        <w:t xml:space="preserve">  field policy_life_time</w:t>
        <w:br/>
        <w:t xml:space="preserve">  field total_deny_count</w:t>
        <w:br/>
        <w:t xml:space="preserve">  field last_updated_time</w:t>
        <w:br/>
        <w:t xml:space="preserve">  field total_permit_count</w:t>
        <w:br/>
        <w:t xml:space="preserve">  join-key cts_role_based_policy_key</w:t>
        <w:br/>
        <w:t xml:space="preserve">  logical-op and</w:t>
        <w:br/>
        <w:t xml:space="preserve">  type mandatory</w:t>
        <w:br/>
        <w:t xml:space="preserve">  uri /services;serviceName=ios_emul_oper/cts_rolebased_policy</w:t>
        <w:br/>
        <w:t xml:space="preserve"> operation 1</w:t>
        <w:br/>
        <w:t xml:space="preserve">  output-field 1</w:t>
        <w:br/>
        <w:t xml:space="preserve">   field cts_rolebased_policy.src_sgt</w:t>
        <w:br/>
        <w:t xml:space="preserve">  output-field 2</w:t>
        <w:br/>
        <w:t xml:space="preserve">   field cts_rolebased_policy.dst_sgt</w:t>
        <w:br/>
        <w:t xml:space="preserve">  output-field 3</w:t>
        <w:br/>
        <w:t xml:space="preserve">   field cts_rolebased_policy.total_permit_count</w:t>
        <w:br/>
        <w:t xml:space="preserve">   output-op type delta</w:t>
        <w:br/>
        <w:t xml:space="preserve">  output-field 4</w:t>
        <w:br/>
        <w:t xml:space="preserve">   field cts_rolebased_policy.total_deny_count</w:t>
        <w:br/>
        <w:t xml:space="preserve">   output-op type delta</w:t>
        <w:br/>
        <w:t xml:space="preserve">  output-field 5</w:t>
        <w:br/>
        <w:t xml:space="preserve">   field cts_rolebased_policy.sgacl_name</w:t>
        <w:br/>
        <w:t xml:space="preserve">  output-field 6</w:t>
        <w:br/>
        <w:t xml:space="preserve">   field cts_rolebased_policy.monitor_mode</w:t>
        <w:br/>
        <w:t xml:space="preserve">  output-field 7</w:t>
        <w:br/>
        <w:t xml:space="preserve">   field cts_rolebased_policy.num_of_sgacl</w:t>
        <w:br/>
        <w:t xml:space="preserve">  output-field 8</w:t>
        <w:br/>
        <w:t xml:space="preserve">   field cts_rolebased_policy.policy_life_time</w:t>
        <w:br/>
        <w:t xml:space="preserve">  output-field 9</w:t>
        <w:br/>
        <w:t xml:space="preserve">   field cts_rolebased_policy.last_updated_time</w:t>
        <w:br/>
        <w:t xml:space="preserve"> specified</w:t>
        <w:br/>
        <w:t>wireless aaa policy default-aaa-policy</w:t>
        <w:br/>
        <w:t xml:space="preserve"> nas-id option1 ssid</w:t>
        <w:br/>
        <w:t>wireless cts-sxp profile default-sxp-profile</w:t>
        <w:br/>
        <w:t>wireless management trustpoint LAB-WLC_WLC_TP</w:t>
        <w:br/>
        <w:t>wireless management interface Vlan400</w:t>
        <w:br/>
        <w:t>wireless profile airtime-fairness default-atf-policy 0</w:t>
        <w:br/>
        <w:t>wireless profile dot11be default-dot11be-profile</w:t>
        <w:br/>
        <w:t xml:space="preserve"> description "Default 802.11be profile"</w:t>
        <w:br/>
        <w:t>wireless profile flex default-flex-profile</w:t>
        <w:br/>
        <w:t xml:space="preserve"> acl-policy redirect</w:t>
        <w:br/>
        <w:t xml:space="preserve">  central-webauth</w:t>
        <w:br/>
        <w:t xml:space="preserve"> description "default flex profile"</w:t>
        <w:br/>
        <w:t>wireless profile mesh default-mesh-profile</w:t>
        <w:br/>
        <w:t xml:space="preserve"> description "default mesh profile"</w:t>
        <w:br/>
        <w:t>wireless profile multi-bssid default-multi-bssid-profile</w:t>
        <w:br/>
        <w:t xml:space="preserve"> description "Default multi bssid profile"</w:t>
        <w:br/>
        <w:t>wireless profile radio default-radio-profile</w:t>
        <w:br/>
        <w:t xml:space="preserve"> description "Preconfigured default radio profile"</w:t>
        <w:br/>
        <w:t>wireless profile policy "lab 1"</w:t>
        <w:br/>
        <w:t xml:space="preserve"> description "lab 1"</w:t>
        <w:br/>
        <w:t xml:space="preserve"> vlan MGMT</w:t>
        <w:br/>
        <w:t xml:space="preserve"> no shutdown</w:t>
        <w:br/>
        <w:t>wireless profile policy BYOD_TEST</w:t>
        <w:br/>
        <w:t xml:space="preserve"> aaa-override</w:t>
        <w:br/>
        <w:t xml:space="preserve"> description BYOD_TEST</w:t>
        <w:br/>
        <w:t xml:space="preserve"> nac</w:t>
        <w:br/>
        <w:t xml:space="preserve"> vlan MGMT</w:t>
        <w:br/>
        <w:t xml:space="preserve"> no shutdown</w:t>
        <w:br/>
        <w:t>wireless profile policy LAB-Policy</w:t>
        <w:br/>
        <w:t xml:space="preserve"> idle-timeout 600</w:t>
        <w:br/>
        <w:t xml:space="preserve"> ipv4 flow monitor wireless-avc-basic input</w:t>
        <w:br/>
        <w:t xml:space="preserve"> ipv4 flow monitor wireless-avc-basic output</w:t>
        <w:br/>
        <w:t xml:space="preserve"> ipv6 flow monitor wireless-avc-basic-ipv6 input</w:t>
        <w:br/>
        <w:t xml:space="preserve"> ipv6 flow monitor wireless-avc-basic-ipv6 output</w:t>
        <w:br/>
        <w:t xml:space="preserve"> session-timeout 86400</w:t>
        <w:br/>
        <w:t xml:space="preserve"> vlan Wireless</w:t>
        <w:br/>
        <w:t xml:space="preserve"> no shutdown</w:t>
        <w:br/>
        <w:t>wireless profile policy N-MOB-POLICY</w:t>
        <w:br/>
        <w:t xml:space="preserve"> aaa-override</w:t>
        <w:br/>
        <w:t xml:space="preserve"> accounting-list Accounting</w:t>
        <w:br/>
        <w:t xml:space="preserve"> description N-MOB-POLICY</w:t>
        <w:br/>
        <w:t xml:space="preserve"> nac</w:t>
        <w:br/>
        <w:t xml:space="preserve"> vlan MGMT</w:t>
        <w:br/>
        <w:t xml:space="preserve"> no shutdown</w:t>
        <w:br/>
        <w:t>wireless profile policy FTD_Test_SSID</w:t>
        <w:br/>
        <w:t xml:space="preserve"> description FTD_Test_SSID</w:t>
        <w:br/>
        <w:t xml:space="preserve"> vlan MGMT</w:t>
        <w:br/>
        <w:t xml:space="preserve"> no shutdown</w:t>
        <w:br/>
        <w:t>wireless profile policy Client-profile</w:t>
        <w:br/>
        <w:t xml:space="preserve"> vlan MGMT</w:t>
        <w:br/>
        <w:t xml:space="preserve"> no shutdown</w:t>
        <w:br/>
        <w:t>wireless profile policy Wireless_Guest</w:t>
        <w:br/>
        <w:t xml:space="preserve"> aaa-override</w:t>
        <w:br/>
        <w:t xml:space="preserve"> accounting-list Accounting</w:t>
        <w:br/>
        <w:t xml:space="preserve"> nac</w:t>
        <w:br/>
        <w:t xml:space="preserve"> session-timeout 86000</w:t>
        <w:br/>
        <w:t xml:space="preserve"> vlan MGMT</w:t>
        <w:br/>
        <w:t xml:space="preserve"> no shutdown</w:t>
        <w:br/>
        <w:t>wireless profile policy LAB_access_policy</w:t>
        <w:br/>
        <w:t xml:space="preserve"> aaa-override</w:t>
        <w:br/>
        <w:t xml:space="preserve"> description LAB_access_policy</w:t>
        <w:br/>
        <w:t xml:space="preserve"> ipv4 dhcp required</w:t>
        <w:br/>
        <w:t xml:space="preserve"> vlan MGMT</w:t>
        <w:br/>
        <w:t xml:space="preserve"> no shutdown</w:t>
        <w:br/>
        <w:t>wireless profile policy default-policy-profile</w:t>
        <w:br/>
        <w:t xml:space="preserve"> aaa-override</w:t>
        <w:br/>
        <w:t xml:space="preserve"> description "default policy profile"</w:t>
        <w:br/>
        <w:t xml:space="preserve"> ipv4 flow monitor wireless-avc-basic input</w:t>
        <w:br/>
        <w:t xml:space="preserve"> ipv4 flow monitor wireless-avc-basic output</w:t>
        <w:br/>
        <w:t xml:space="preserve"> ipv6 flow monitor wireless-avc-basic-ipv6 input</w:t>
        <w:br/>
        <w:t xml:space="preserve"> ipv6 flow monitor wireless-avc-basic-ipv6 output</w:t>
        <w:br/>
        <w:t xml:space="preserve"> nac</w:t>
        <w:br/>
        <w:t xml:space="preserve"> service-policy input Youtube_Block</w:t>
        <w:br/>
        <w:t xml:space="preserve"> service-policy output Youtube_Block</w:t>
        <w:br/>
        <w:t xml:space="preserve"> subscriber-policy-name Local_Profiling_Map</w:t>
        <w:br/>
        <w:t xml:space="preserve"> vlan MGMT</w:t>
        <w:br/>
        <w:t xml:space="preserve"> no shutdown</w:t>
        <w:br/>
        <w:t>wireless tag site NET_AP</w:t>
        <w:br/>
        <w:t xml:space="preserve"> ap-profile NET_AP</w:t>
        <w:br/>
        <w:t xml:space="preserve"> description NET_AP</w:t>
        <w:br/>
        <w:t xml:space="preserve"> fabric control-plane default-control-plane</w:t>
        <w:br/>
        <w:t>wireless tag site default-site-tag</w:t>
        <w:br/>
        <w:t xml:space="preserve"> description "default site tag"</w:t>
        <w:br/>
        <w:t>wireless tag site "default-site -tag"</w:t>
        <w:br/>
        <w:t xml:space="preserve"> description default-site-tag</w:t>
        <w:br/>
        <w:t>wireless tag policy Test</w:t>
        <w:br/>
        <w:t xml:space="preserve"> description Test</w:t>
        <w:br/>
        <w:t>wireless tag policy LAB-TAG</w:t>
        <w:br/>
        <w:t xml:space="preserve"> wlan ISE policy Wireless_Guest</w:t>
        <w:br/>
        <w:t xml:space="preserve"> wlan LAB policy LAB-Policy</w:t>
        <w:br/>
        <w:t xml:space="preserve"> wlan BYOD policy LAB-Policy</w:t>
        <w:br/>
        <w:t xml:space="preserve"> wlan Test policy LAB-Policy</w:t>
        <w:br/>
        <w:t xml:space="preserve"> wlan N_MOB policy Wireless_Guest</w:t>
        <w:br/>
        <w:t xml:space="preserve"> wlan Sponsor policy Wireless_Guest</w:t>
        <w:br/>
        <w:t xml:space="preserve"> wlan Test-web policy LAB-Policy</w:t>
        <w:br/>
        <w:t xml:space="preserve"> wlan BYOD-TEST policy Wireless_Guest</w:t>
        <w:br/>
        <w:t xml:space="preserve"> wlan LAB_access policy Wireless_Guest</w:t>
        <w:br/>
        <w:t xml:space="preserve"> wlan Posture_demo policy Wireless_Guest</w:t>
        <w:br/>
        <w:t xml:space="preserve"> wlan FTD_Test_SSID policy FTD_Test_SSID</w:t>
        <w:br/>
        <w:t>wireless tag policy default-policy-tag</w:t>
        <w:br/>
        <w:t xml:space="preserve"> description "default policy-tag"</w:t>
        <w:br/>
        <w:t xml:space="preserve"> wlan SSID policy LAB-Policy</w:t>
        <w:br/>
        <w:t>wireless tag rf NET_AP</w:t>
        <w:br/>
        <w:t xml:space="preserve"> 24ghz-rf-policy Low_Client_Density_rf_24gh</w:t>
        <w:br/>
        <w:t xml:space="preserve"> 5ghz-rf-policy "40 MGH"</w:t>
        <w:br/>
        <w:t xml:space="preserve"> description NET_AP</w:t>
        <w:br/>
        <w:t>wireless tag rf default-rf-tag</w:t>
        <w:br/>
        <w:t xml:space="preserve"> description "default RF tag"</w:t>
        <w:br/>
        <w:t>wireless wps rogue network-assurance enable</w:t>
        <w:br/>
        <w:t>wireless mgmt-via-wireless</w:t>
        <w:br/>
        <w:t>wireless wps mfp</w:t>
        <w:br/>
        <w:t>wireless wps mfp ap-impersonation</w:t>
        <w:br/>
        <w:t>wireless fabric control-plane default-control-plane</w:t>
        <w:br/>
        <w:t xml:space="preserve"> description "default control plane name"</w:t>
        <w:br/>
        <w:t>wireless feature-usage enable</w:t>
        <w:br/>
        <w:t>wireless country IN</w:t>
        <w:br/>
        <w:t>nmsp enable</w:t>
        <w:br/>
        <w:t>urlfilter list MDM</w:t>
        <w:br/>
        <w:t xml:space="preserve"> action permit</w:t>
        <w:br/>
        <w:t xml:space="preserve"> url *.google.com</w:t>
        <w:br/>
        <w:t>wlan ISE 3 ISE-Self</w:t>
        <w:br/>
        <w:t xml:space="preserve"> mac-filtering Authorization</w:t>
        <w:br/>
        <w:t xml:space="preserve"> radio policy dot11 24ghz</w:t>
        <w:br/>
        <w:t xml:space="preserve"> radio policy dot11 5ghz</w:t>
        <w:br/>
        <w:t xml:space="preserve"> no security ft adaptive</w:t>
        <w:br/>
        <w:t xml:space="preserve"> no security wpa</w:t>
        <w:br/>
        <w:t xml:space="preserve"> no security wpa wpa2</w:t>
        <w:br/>
        <w:t xml:space="preserve"> no security wpa wpa2 ciphers aes</w:t>
        <w:br/>
        <w:t xml:space="preserve"> no security wpa akm dot1x</w:t>
        <w:br/>
        <w:t xml:space="preserve"> security web-auth authentication-list default</w:t>
        <w:br/>
        <w:t xml:space="preserve"> security web-auth parameter-map global</w:t>
        <w:br/>
        <w:t>wlan LAB 1 N-LAB</w:t>
        <w:br/>
        <w:t xml:space="preserve"> band-select</w:t>
        <w:br/>
        <w:t xml:space="preserve"> security wpa psk set-key ascii 0 Nipun@123</w:t>
        <w:br/>
        <w:t xml:space="preserve"> no security wpa akm dot1x</w:t>
        <w:br/>
        <w:t xml:space="preserve"> security wpa akm psk</w:t>
        <w:br/>
        <w:t xml:space="preserve"> no shutdown</w:t>
        <w:br/>
        <w:t>wlan N_MOB 11 N-Mobile</w:t>
        <w:br/>
        <w:t xml:space="preserve"> mac-filtering Authorization</w:t>
        <w:br/>
        <w:t xml:space="preserve"> no security ft adaptive</w:t>
        <w:br/>
        <w:t xml:space="preserve"> no security wpa</w:t>
        <w:br/>
        <w:t xml:space="preserve"> no security wpa wpa2</w:t>
        <w:br/>
        <w:t xml:space="preserve"> no security wpa wpa2 ciphers aes</w:t>
        <w:br/>
        <w:t xml:space="preserve"> no security wpa akm dot1x</w:t>
        <w:br/>
        <w:t>wlan Hotspot 5 ISE-Hotspot</w:t>
        <w:br/>
        <w:t xml:space="preserve"> mac-filtering Authorization</w:t>
        <w:br/>
        <w:t xml:space="preserve"> no security ft adaptive</w:t>
        <w:br/>
        <w:t xml:space="preserve"> no security wpa</w:t>
        <w:br/>
        <w:t xml:space="preserve"> no security wpa wpa2</w:t>
        <w:br/>
        <w:t xml:space="preserve"> no security wpa wpa2 ciphers aes</w:t>
        <w:br/>
        <w:t xml:space="preserve"> no security wpa akm dot1x</w:t>
        <w:br/>
        <w:t xml:space="preserve"> security web-auth authentication-list default</w:t>
        <w:br/>
        <w:t xml:space="preserve"> security web-auth parameter-map global</w:t>
        <w:br/>
        <w:t>wlan Sponsor 4 ISE-Sponsor</w:t>
        <w:br/>
        <w:t xml:space="preserve"> mac-filtering Authorization</w:t>
        <w:br/>
        <w:t xml:space="preserve"> no security ft adaptive</w:t>
        <w:br/>
        <w:t xml:space="preserve"> no security wpa</w:t>
        <w:br/>
        <w:t xml:space="preserve"> no security wpa wpa2</w:t>
        <w:br/>
        <w:t xml:space="preserve"> no security wpa wpa2 ciphers aes</w:t>
        <w:br/>
        <w:t xml:space="preserve"> no security wpa akm dot1x</w:t>
        <w:br/>
        <w:t xml:space="preserve"> security web-auth authentication-list default</w:t>
        <w:br/>
        <w:t xml:space="preserve"> security web-auth parameter-map global</w:t>
        <w:br/>
        <w:t>wlan BYOD-DEMO 6 BYOD-DEMO</w:t>
        <w:br/>
        <w:t xml:space="preserve"> no shutdown</w:t>
        <w:br/>
        <w:t>wlan FTD_Test_SSID 2 FTD_Test_SSID</w:t>
        <w:br/>
        <w:t xml:space="preserve"> band-select</w:t>
        <w:br/>
        <w:t xml:space="preserve"> security wpa psk set-key ascii 0 Nipun@123</w:t>
        <w:br/>
        <w:t xml:space="preserve"> no security wpa akm dot1x</w:t>
        <w:br/>
        <w:t xml:space="preserve"> security wpa akm psk</w:t>
        <w:br/>
        <w:t>network-assurance enable</w:t>
        <w:br/>
        <w:t>network-assurance icap server port 32626</w:t>
        <w:br/>
        <w:t>network-assurance url https://172.16.0.96</w:t>
        <w:br/>
        <w:t>ap dot11 24ghz rf-profile Low_Client_Density_rf_24gh</w:t>
        <w:br/>
        <w:t xml:space="preserve"> coverage data rssi threshold -90</w:t>
        <w:br/>
        <w:t xml:space="preserve"> coverage level 2</w:t>
        <w:br/>
        <w:t xml:space="preserve"> coverage voice rssi threshold -90</w:t>
        <w:br/>
        <w:t xml:space="preserve"> description "pre configured Low Client Density rfprofile for 2.4gh radio"</w:t>
        <w:br/>
        <w:t xml:space="preserve"> high-density rx-sop threshold low</w:t>
        <w:br/>
        <w:t xml:space="preserve"> rate RATE_12M supported</w:t>
        <w:br/>
        <w:t xml:space="preserve"> rate RATE_24M supported</w:t>
        <w:br/>
        <w:t xml:space="preserve"> rate RATE_6M supported</w:t>
        <w:br/>
        <w:t xml:space="preserve"> tx-power v1 threshold -65</w:t>
        <w:br/>
        <w:t xml:space="preserve"> no shutdown</w:t>
        <w:br/>
        <w:t>ap dot11 24ghz rf-profile High_Client_Density_rf_24gh</w:t>
        <w:br/>
        <w:t xml:space="preserve"> description "pre configured High Client Density rfprofile for 2.4gh radio"</w:t>
        <w:br/>
        <w:t xml:space="preserve"> high-density rx-sop threshold medium</w:t>
        <w:br/>
        <w:t xml:space="preserve"> rate RATE_11M disable</w:t>
        <w:br/>
        <w:t xml:space="preserve"> rate RATE_12M mandatory</w:t>
        <w:br/>
        <w:t xml:space="preserve"> rate RATE_1M disable</w:t>
        <w:br/>
        <w:t xml:space="preserve"> rate RATE_24M supported</w:t>
        <w:br/>
        <w:t xml:space="preserve"> rate RATE_2M disable</w:t>
        <w:br/>
        <w:t xml:space="preserve"> rate RATE_5_5M disable</w:t>
        <w:br/>
        <w:t xml:space="preserve"> rate RATE_6M disable</w:t>
        <w:br/>
        <w:t xml:space="preserve"> tx-power min 7</w:t>
        <w:br/>
        <w:t xml:space="preserve"> no shutdown</w:t>
        <w:br/>
        <w:t>ap dot11 24ghz rf-profile Typical_Client_Density_rf_24gh</w:t>
        <w:br/>
        <w:t xml:space="preserve"> description "pre configured Typical Client Density rfprofile for 2.4gh radio"</w:t>
        <w:br/>
        <w:t xml:space="preserve"> rate RATE_11M disable</w:t>
        <w:br/>
        <w:t xml:space="preserve"> rate RATE_12M mandatory</w:t>
        <w:br/>
        <w:t xml:space="preserve"> rate RATE_1M disable</w:t>
        <w:br/>
        <w:t xml:space="preserve"> rate RATE_24M supported</w:t>
        <w:br/>
        <w:t xml:space="preserve"> rate RATE_2M disable</w:t>
        <w:br/>
        <w:t xml:space="preserve"> rate RATE_5_5M disable</w:t>
        <w:br/>
        <w:t xml:space="preserve"> rate RATE_6M disable</w:t>
        <w:br/>
        <w:t xml:space="preserve"> no shutdown</w:t>
        <w:br/>
        <w:t>ap dot11 24ghz rrm channel dca interval 24</w:t>
        <w:br/>
        <w:t>ap dot11 24ghz SI</w:t>
        <w:br/>
        <w:t>ap dot11 24ghz cleanair alarm air-quality</w:t>
        <w:br/>
        <w:t>ap dot11 24ghz cleanair alarm device</w:t>
        <w:br/>
        <w:t>ap dot11 24ghz cleanair alarm device ble-beacon</w:t>
        <w:br/>
        <w:t>ap dot11 24ghz cleanair alarm device bt-discovery</w:t>
        <w:br/>
        <w:t>ap dot11 24ghz cleanair alarm device bt-link</w:t>
        <w:br/>
        <w:t>ap dot11 24ghz cleanair alarm device canopy</w:t>
        <w:br/>
        <w:t>ap dot11 24ghz cleanair alarm device cont-tx</w:t>
        <w:br/>
        <w:t>ap dot11 24ghz cleanair alarm device dect-like</w:t>
        <w:br/>
        <w:t>ap dot11 24ghz cleanair alarm device fh</w:t>
        <w:br/>
        <w:t>ap dot11 24ghz cleanair alarm device inv</w:t>
        <w:br/>
        <w:t>ap dot11 24ghz cleanair alarm device jammer</w:t>
        <w:br/>
        <w:t>ap dot11 24ghz cleanair alarm device mw-oven</w:t>
        <w:br/>
        <w:t>ap dot11 24ghz cleanair alarm device nonstd</w:t>
        <w:br/>
        <w:t>ap dot11 24ghz cleanair alarm device si_fhss</w:t>
        <w:br/>
        <w:t>ap dot11 24ghz cleanair alarm device superag</w:t>
        <w:br/>
        <w:t>ap dot11 24ghz cleanair alarm device tdd-tx</w:t>
        <w:br/>
        <w:t>ap dot11 24ghz cleanair alarm device video</w:t>
        <w:br/>
        <w:t>ap dot11 24ghz cleanair alarm device wimax-fixed</w:t>
        <w:br/>
        <w:t>ap dot11 24ghz cleanair alarm device wimax-mobile</w:t>
        <w:br/>
        <w:t>ap dot11 24ghz cleanair alarm device xbox</w:t>
        <w:br/>
        <w:t>ap dot11 24ghz cleanair alarm device zigbee</w:t>
        <w:br/>
        <w:t>ap dot11 24ghz cleanair device ble-beacon</w:t>
        <w:br/>
        <w:t>ap dot11 24ghz rate RATE_12M supported</w:t>
        <w:br/>
        <w:t>ap dot11 24ghz rate RATE_24M supported</w:t>
        <w:br/>
        <w:t>ap dot11 24ghz rate RATE_6M supported</w:t>
        <w:br/>
        <w:t>ap dot11 24ghz rssi-check</w:t>
        <w:br/>
        <w:t>ap dot11 6ghz rf-profile default-rf-profile-6ghz</w:t>
        <w:br/>
        <w:t xml:space="preserve"> description "default rfprofile for 6GHz radio"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no shutdown</w:t>
        <w:br/>
        <w:t>ap dot11 5ghz rf-profile Low_Client_Density_rf_5gh</w:t>
        <w:br/>
        <w:t xml:space="preserve"> coverage data rssi threshold -90</w:t>
        <w:br/>
        <w:t xml:space="preserve"> coverage level 2</w:t>
        <w:br/>
        <w:t xml:space="preserve"> coverage voice rssi threshold -90</w:t>
        <w:br/>
        <w:t xml:space="preserve"> description "pre configured Low Client Density rfprofile for 5gh radio"</w:t>
        <w:br/>
        <w:t xml:space="preserve"> high-density rx-sop threshold low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tx-power v1 threshold -60</w:t>
        <w:br/>
        <w:t xml:space="preserve"> no shutdown</w:t>
        <w:br/>
        <w:t>ap dot11 5ghz rf-profile High_Client_Density_rf_5gh</w:t>
        <w:br/>
        <w:t xml:space="preserve"> description "pre configured High Client Density rfprofile for 5gh radio"</w:t>
        <w:br/>
        <w:t xml:space="preserve"> high-density rx-sop threshold medium</w:t>
        <w:br/>
        <w:t xml:space="preserve"> rate RATE_12M mandatory</w:t>
        <w:br/>
        <w:t xml:space="preserve"> rate RATE_24M mandatory</w:t>
        <w:br/>
        <w:t xml:space="preserve"> rate RATE_6M disable</w:t>
        <w:br/>
        <w:t xml:space="preserve"> rate RATE_9M disable</w:t>
        <w:br/>
        <w:t xml:space="preserve"> tx-power min 7</w:t>
        <w:br/>
        <w:t xml:space="preserve"> tx-power v1 threshold -65</w:t>
        <w:br/>
        <w:t xml:space="preserve"> no shutdown</w:t>
        <w:br/>
        <w:t>ap dot11 5ghz rf-profile Typical_Client_Density_rf_5gh</w:t>
        <w:br/>
        <w:t xml:space="preserve"> description "pre configured Typical Density rfprofile for 5gh radio"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no shutdown</w:t>
        <w:br/>
        <w:t>ap dot11 5ghz rrm channel dca interval 24</w:t>
        <w:br/>
        <w:t>ap dot11 5ghz SI</w:t>
        <w:br/>
        <w:t>ap dot11 5ghz rrm tpc threshold -50</w:t>
        <w:br/>
        <w:t>ap dot11 5ghz rate RATE_12M mandatory</w:t>
        <w:br/>
        <w:t>ap dot11 5ghz rate RATE_24M mandatory</w:t>
        <w:br/>
        <w:t>ap dot11 5ghz rate RATE_6M mandatory</w:t>
        <w:br/>
        <w:t>ap dot11 6ghz rrm channel dca interval 24</w:t>
        <w:br/>
        <w:t>ap dot11 6ghz rrm monitor measurement 600</w:t>
        <w:br/>
        <w:t>ap country IN</w:t>
        <w:br/>
        <w:t>ap tag persistency enable</w:t>
        <w:br/>
        <w:t>ap cisco-dna token 0 eyJhbGciOiJIUzI1NiIsInR5cCI6IkpXVCJ9.eyJ0aWQiOjE2NDczLCJjaWQiOjQ3NjMyMzQ3ODAxMDgxNjAwMDAwLCJlcCI6IjE5Mi4xNjguNS4xMTE6ODAwMCIsImlhdCI6MTc1MTYyNjIyN30.-4xbY6kCEOhDbBa8gayThnp_kTxQ7cPca7ERxa-mLso</w:t>
        <w:br/>
        <w:t>no ap dot15 shutdown</w:t>
        <w:br/>
        <w:t>ap tag-source-priority 2 source filter</w:t>
        <w:br/>
        <w:t>ap tag-source-priority 3 source ap</w:t>
        <w:br/>
        <w:t>ap profile default-ap-profile</w:t>
        <w:br/>
        <w:t xml:space="preserve"> apphost</w:t>
        <w:br/>
        <w:t xml:space="preserve"> awips</w:t>
        <w:br/>
        <w:t xml:space="preserve"> awips forensic</w:t>
        <w:br/>
        <w:t xml:space="preserve"> cisco-dna grpc</w:t>
        <w:br/>
        <w:t xml:space="preserve"> country IN</w:t>
        <w:br/>
        <w:t xml:space="preserve"> description "default ap profile"</w:t>
        <w:br/>
        <w:t xml:space="preserve"> mgmtuser username admin password 0 Nipun@123 secret 0 Nipun@123</w:t>
        <w:br/>
        <w:t xml:space="preserve"> sensor environment air-quality</w:t>
        <w:br/>
        <w:t xml:space="preserve">  no shutdown</w:t>
        <w:br/>
        <w:t xml:space="preserve"> sensor environment temperature</w:t>
        <w:br/>
        <w:t xml:space="preserve">  no shutdown</w:t>
        <w:br/>
        <w:t xml:space="preserve"> ssh</w:t>
        <w:br/>
        <w:t xml:space="preserve"> timezone use-controller</w:t>
        <w:br/>
        <w:t>ap 0849.926f.b100</w:t>
        <w:br/>
        <w:t>ap 6849.926f.48e0</w:t>
        <w:br/>
        <w:t xml:space="preserve"> policy-tag LAB-TAG</w:t>
        <w:br/>
        <w:t>ap 6849.926f.b100</w:t>
        <w:br/>
        <w:t xml:space="preserve"> policy-tag LAB-TAG</w:t>
        <w:br/>
        <w:t>ap 6849.926f.c510</w:t>
        <w:br/>
        <w:t xml:space="preserve"> policy-tag LAB-TAG</w:t>
        <w:br/>
        <w:t>ap 6849.926f.cad0</w:t>
        <w:br/>
        <w:t xml:space="preserve"> policy-tag LAB-TAG</w:t>
        <w:br/>
        <w:t>ap 6c41.0ecd.bc0c</w:t>
        <w:br/>
        <w:t xml:space="preserve"> policy-tag LAB-TAG</w:t>
        <w:br/>
        <w:t>netconf-yang</w:t>
        <w:br/>
        <w:t>end</w:t>
      </w:r>
    </w:p>
    <w:p>
      <w:pPr>
        <w:pStyle w:val="Heading2"/>
      </w:pPr>
      <w:r>
        <w:t>Nmap Scan Results</w:t>
      </w:r>
    </w:p>
    <w:p>
      <w:r>
        <w:t>Starting Nmap 7.94SVN ( https://nmap.org ) at 2025-08-08 04:52 UTC</w:t>
        <w:br/>
        <w:t>Nmap scan report for 172.16.0.248</w:t>
        <w:br/>
        <w:t>Host is up (0.012s latency).</w:t>
        <w:br/>
        <w:t>Not shown: 1024 closed tcp ports (conn-refused)</w:t>
        <w:br/>
        <w:t>PORT     STATE SERVICE</w:t>
        <w:br/>
        <w:t>22/tcp   open  ssh</w:t>
        <w:br/>
        <w:t>80/tcp   open  http</w:t>
        <w:br/>
        <w:t>443/tcp  open  https</w:t>
        <w:br/>
        <w:t>830/tcp  open  netconf-ssh</w:t>
        <w:br/>
        <w:t>8443/tcp open  https-alt</w:t>
        <w:br/>
        <w:br/>
        <w:t>Nmap done: 1 IP address (1 host up) scanned in 3.63 seconds</w:t>
      </w:r>
    </w:p>
    <w:p>
      <w:r>
        <w:br w:type="page"/>
      </w:r>
    </w:p>
    <w:p>
      <w:pPr>
        <w:pStyle w:val="Heading1"/>
      </w:pPr>
      <w:r>
        <w:t>Device: PY_WLC</w:t>
      </w:r>
    </w:p>
    <w:p>
      <w:pPr>
        <w:pStyle w:val="Heading2"/>
      </w:pPr>
      <w:r>
        <w:t>Hardening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Setting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2160"/>
          </w:tcPr>
          <w:p>
            <w:r>
              <w:t>Reason</w:t>
            </w:r>
          </w:p>
        </w:tc>
      </w:tr>
      <w:tr>
        <w:tc>
          <w:tcPr>
            <w:tcW w:type="dxa" w:w="2160"/>
          </w:tcPr>
          <w:p>
            <w:r>
              <w:t>OS Version</w:t>
            </w:r>
          </w:p>
        </w:tc>
        <w:tc>
          <w:tcPr>
            <w:tcW w:type="dxa" w:w="2160"/>
          </w:tcPr>
          <w:p>
            <w:r>
              <w:t>Cisco IOS XE Software</w:t>
            </w:r>
          </w:p>
        </w:tc>
        <w:tc>
          <w:tcPr>
            <w:tcW w:type="dxa" w:w="2160"/>
          </w:tcPr>
          <w:p>
            <w:r>
              <w:t xml:space="preserve"> Version 17.12.05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SSH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SNMPv2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Strong Passwords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HTTPS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secure-server</w:t>
            </w:r>
          </w:p>
        </w:tc>
        <w:tc>
          <w:tcPr>
            <w:tcW w:type="dxa" w:w="2160"/>
          </w:tcPr>
          <w:p>
            <w:r>
              <w:t>Disable if unused</w:t>
            </w:r>
          </w:p>
        </w:tc>
      </w:tr>
      <w:tr>
        <w:tc>
          <w:tcPr>
            <w:tcW w:type="dxa" w:w="2160"/>
          </w:tcPr>
          <w:p>
            <w:r>
              <w:t>Logging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Enable timestamping and logging</w:t>
            </w:r>
          </w:p>
        </w:tc>
        <w:tc>
          <w:tcPr>
            <w:tcW w:type="dxa" w:w="2160"/>
          </w:tcPr>
          <w:p>
            <w:r>
              <w:t>Logs are important for auditing</w:t>
            </w:r>
          </w:p>
        </w:tc>
      </w:tr>
      <w:tr>
        <w:tc>
          <w:tcPr>
            <w:tcW w:type="dxa" w:w="2160"/>
          </w:tcPr>
          <w:p>
            <w:r>
              <w:t>SSH Timeout Configured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SSH Auth Retries Set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authentication-retries 2</w:t>
            </w:r>
          </w:p>
        </w:tc>
        <w:tc>
          <w:tcPr>
            <w:tcW w:type="dxa" w:w="2160"/>
          </w:tcPr>
          <w:p>
            <w:r>
              <w:t>Default retry count could allow brute force</w:t>
            </w:r>
          </w:p>
        </w:tc>
      </w:tr>
      <w:tr>
        <w:tc>
          <w:tcPr>
            <w:tcW w:type="dxa" w:w="2160"/>
          </w:tcPr>
          <w:p>
            <w:r>
              <w:t>UDLD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udld enable</w:t>
            </w:r>
          </w:p>
        </w:tc>
        <w:tc>
          <w:tcPr>
            <w:tcW w:type="dxa" w:w="2160"/>
          </w:tcPr>
          <w:p>
            <w:r>
              <w:t>UDLD prevents unidirectional link issues</w:t>
            </w:r>
          </w:p>
        </w:tc>
      </w:tr>
      <w:tr>
        <w:tc>
          <w:tcPr>
            <w:tcW w:type="dxa" w:w="2160"/>
          </w:tcPr>
          <w:p>
            <w:r>
              <w:t>Interface Descriptions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WLC 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WLC HTTPS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WLC Idle Timeout Set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Compliance (%)</w:t>
            </w:r>
          </w:p>
        </w:tc>
        <w:tc>
          <w:tcPr>
            <w:tcW w:type="dxa" w:w="2160"/>
          </w:tcPr>
          <w:p>
            <w:r>
              <w:t>42.86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Risk Status</w:t>
            </w:r>
          </w:p>
        </w:tc>
        <w:tc>
          <w:tcPr>
            <w:tcW w:type="dxa" w:w="2160"/>
          </w:tcPr>
          <w:p>
            <w:r>
              <w:t>⚠️ Device is at RISK</w:t>
            </w:r>
          </w:p>
        </w:tc>
      </w:tr>
    </w:tbl>
    <w:p>
      <w:pPr>
        <w:pStyle w:val="Heading2"/>
      </w:pPr>
      <w:r>
        <w:t>Running Configuration</w:t>
      </w:r>
    </w:p>
    <w:p>
      <w:r>
        <w:t>Building configuration...</w:t>
        <w:br/>
        <w:br/>
        <w:t>Current configuration : 19340 bytes</w:t>
        <w:br/>
        <w:t>!</w:t>
        <w:br/>
        <w:t>! Last configuration change at 10:06:24 IST Fri Aug 8 2025 by admin</w:t>
        <w:br/>
        <w:t>!</w:t>
        <w:br/>
        <w:t>version 17.12</w:t>
        <w:br/>
        <w:t>service timestamps debug datetime msec</w:t>
        <w:br/>
        <w:t>service timestamps log datetime msec</w:t>
        <w:br/>
        <w:t>service password-encryption</w:t>
        <w:br/>
        <w:t>platform qfp utilization monitor load 80</w:t>
        <w:br/>
        <w:t>platform sslvpn use-pd</w:t>
        <w:br/>
        <w:t>platform punt-keepalive disable-kernel-core</w:t>
        <w:br/>
        <w:t>platform console virtual</w:t>
        <w:br/>
        <w:t>!</w:t>
        <w:br/>
        <w:t>hostname PY_WLC</w:t>
        <w:br/>
        <w:t>!</w:t>
        <w:br/>
        <w:t>boot-start-marker</w:t>
        <w:br/>
        <w:t>boot system flash:C9800-CL-mono-universalk9.17.12.05.SPA.pkg</w:t>
        <w:br/>
        <w:t>boot-end-marker</w:t>
        <w:br/>
        <w:t>!</w:t>
        <w:br/>
        <w:t>!</w:t>
        <w:br/>
        <w:t>no aaa new-model</w:t>
        <w:br/>
        <w:t>clock timezone IST 5 30</w:t>
        <w:br/>
        <w:t>clock calendar-valid</w:t>
        <w:br/>
        <w:t>vtp mode off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ip domain name nipun.local</w:t>
        <w:br/>
        <w:t>!</w:t>
        <w:br/>
        <w:t>!</w:t>
        <w:br/>
        <w:t>!</w:t>
        <w:br/>
        <w:t>no ip igmp snooping vlan 10</w:t>
        <w:br/>
        <w:t>login on-success log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subscriber templating</w:t>
        <w:br/>
        <w:t xml:space="preserve">! </w:t>
        <w:br/>
        <w:t xml:space="preserve">! </w:t>
        <w:br/>
        <w:t xml:space="preserve">! </w:t>
        <w:br/>
        <w:t xml:space="preserve">! </w:t>
        <w:br/>
        <w:t>!</w:t>
        <w:br/>
        <w:t>multilink bundle-name authenticated</w:t>
        <w:br/>
        <w:t>!</w:t>
        <w:br/>
        <w:t>!</w:t>
        <w:br/>
        <w:t>!</w:t>
        <w:br/>
        <w:t>!</w:t>
        <w:br/>
        <w:t>!</w:t>
        <w:br/>
        <w:t>pae</w:t>
        <w:br/>
        <w:t>!</w:t>
        <w:br/>
        <w:t>!</w:t>
        <w:br/>
        <w:t>crypto pki server WLC_CA</w:t>
        <w:br/>
        <w:t xml:space="preserve"> database archive pkcs12 password 7 0721285C5B0739544541</w:t>
        <w:br/>
        <w:t xml:space="preserve"> issuer-name O=Cisco Virtual Wireless LAN Controller, CN=CA-vWLC_PY-WLC</w:t>
        <w:br/>
        <w:t xml:space="preserve"> grant auto</w:t>
        <w:br/>
        <w:t xml:space="preserve"> hash sha256</w:t>
        <w:br/>
        <w:t xml:space="preserve"> lifetime certificate 3652</w:t>
        <w:br/>
        <w:t xml:space="preserve"> lifetime ca-certificate 3652</w:t>
        <w:br/>
        <w:t xml:space="preserve"> shutdown</w:t>
        <w:br/>
        <w:t>!</w:t>
        <w:br/>
        <w:t>crypto pki trustpoint TP-self-signed-2819014332</w:t>
        <w:br/>
        <w:t xml:space="preserve"> enrollment selfsigned</w:t>
        <w:br/>
        <w:t xml:space="preserve"> subject-name cn=IOS-Self-Signed-Certificate-2819014332</w:t>
        <w:br/>
        <w:t xml:space="preserve"> revocation-check none</w:t>
        <w:br/>
        <w:t xml:space="preserve"> rsakeypair TP-self-signed-2819014332</w:t>
        <w:br/>
        <w:t xml:space="preserve"> hash sha512</w:t>
        <w:br/>
        <w:t>!</w:t>
        <w:br/>
        <w:t>crypto pki trustpoint SLA-TrustPoint</w:t>
        <w:br/>
        <w:t xml:space="preserve"> enrollment pkcs12</w:t>
        <w:br/>
        <w:t xml:space="preserve"> revocation-check crl</w:t>
        <w:br/>
        <w:t xml:space="preserve"> hash sha512</w:t>
        <w:br/>
        <w:t>!</w:t>
        <w:br/>
        <w:t>crypto pki trustpoint WLC_CA</w:t>
        <w:br/>
        <w:t xml:space="preserve"> revocation-check crl</w:t>
        <w:br/>
        <w:t xml:space="preserve"> rsakeypair WLC_CA</w:t>
        <w:br/>
        <w:t xml:space="preserve"> hash sha512</w:t>
        <w:br/>
        <w:t>!</w:t>
        <w:br/>
        <w:t>crypto pki trustpoint PY-WLC_WLC_TP</w:t>
        <w:br/>
        <w:t xml:space="preserve"> enrollment url http://172.31.1.200:80</w:t>
        <w:br/>
        <w:t xml:space="preserve"> serial-number</w:t>
        <w:br/>
        <w:t xml:space="preserve"> password 7 096247190C0B3743595F</w:t>
        <w:br/>
        <w:t xml:space="preserve"> subject-name O=Cisco Virtual Wireless LAN Controller, CN=PY-WLC_WLC_TP</w:t>
        <w:br/>
        <w:t xml:space="preserve"> revocation-check crl</w:t>
        <w:br/>
        <w:t xml:space="preserve"> rsakeypair PY-WLC_WLC_TP</w:t>
        <w:br/>
        <w:t xml:space="preserve"> hash sha256</w:t>
        <w:br/>
        <w:t xml:space="preserve"> eku request server-auth client-auth </w:t>
        <w:br/>
        <w:t>!</w:t>
        <w:br/>
        <w:t>!</w:t>
        <w:br/>
        <w:t>crypto pki certificate chain TP-self-signed-2819014332</w:t>
        <w:br/>
        <w:t xml:space="preserve"> certificate self-signed 01</w:t>
        <w:br/>
        <w:t xml:space="preserve">  30820330 30820218 A0030201 02020101 300D0609 2A864886 F70D0101 0D050030 </w:t>
        <w:br/>
        <w:t xml:space="preserve">  31312F30 2D060355 04030C26 494F532D 53656C66 2D536967 6E65642D 43657274 </w:t>
        <w:br/>
        <w:t xml:space="preserve">  69666963 6174652D 32383139 30313433 3332301E 170D3235 30363230 31313232 </w:t>
        <w:br/>
        <w:t xml:space="preserve">  31375A17 0D333530 36323031 31323231 375A3031 312F302D 06035504 030C2649 </w:t>
        <w:br/>
        <w:t xml:space="preserve">  4F532D53 656C662D 5369676E 65642D43 65727469 66696361 74652D32 38313930 </w:t>
        <w:br/>
        <w:t xml:space="preserve">  31343333 32308201 22300D06 092A8648 86F70D01 01010500 0382010F 00308201 </w:t>
        <w:br/>
        <w:t xml:space="preserve">  0A028201 0100BD43 6984FE73 74BB3E52 6A47AD95 5EA0F86B F1967520 13521EA4 </w:t>
        <w:br/>
        <w:t xml:space="preserve">  17766A28 394D268B 899D029C C51EBBDB D7F96FB6 C1A55817 FFC25465 B1FDB07D </w:t>
        <w:br/>
        <w:t xml:space="preserve">  413E09DE 4B3FFBF9 8CD7CA8E E5A46084 D1780560 A0F7CBDB AE470E4B DF97D2E4 </w:t>
        <w:br/>
        <w:t xml:space="preserve">  0E923533 69BA3D4B 5790A495 5E5560C5 5814458F E35530DD F20CA272 B57DC6B5 </w:t>
        <w:br/>
        <w:t xml:space="preserve">  18BD2F6D 3368EEEB E14CC799 D1C5A51E FD29FF87 7E15CFEA B49EB43A 4942512A </w:t>
        <w:br/>
        <w:t xml:space="preserve">  16D3F881 3E4CECF6 4253CBF2 CF6AD9D8 765C3635 548363C8 421514A4 50CD06F7 </w:t>
        <w:br/>
        <w:t xml:space="preserve">  D96573C8 DD6B9E64 33B6E206 6E3EE223 8E26EACC EB232342 B41AD959 D2AFFFFD </w:t>
        <w:br/>
        <w:t xml:space="preserve">  D4F1CEC9 D2B25D7F 28CB54E9 944F0B7C 3FC0DC5E 9CD79647 EE3060B3 A0519BB4 </w:t>
        <w:br/>
        <w:t xml:space="preserve">  7F4E29EB 6E110203 010001A3 53305130 1D060355 1D0E0416 041494AD CD319247 </w:t>
        <w:br/>
        <w:t xml:space="preserve">  16683D06 7DE93244 8FD36B34 38A3301F 0603551D 23041830 16801494 ADCD3192 </w:t>
        <w:br/>
        <w:t xml:space="preserve">  4716683D 067DE932 448FD36B 3438A330 0F060355 1D130101 FF040530 030101FF </w:t>
        <w:br/>
        <w:t xml:space="preserve">  300D0609 2A864886 F70D0101 0D050003 82010100 9D1382A1 7AC6581E 734CDF81 </w:t>
        <w:br/>
        <w:t xml:space="preserve">  9A5FAA8C 2326FF53 590764F0 3755D1C2 47864226 CADD68AD 8BDF79D5 D06F14E4 </w:t>
        <w:br/>
        <w:t xml:space="preserve">  6647909B 947B0C54 BA9C5583 8016FBF7 836C45B4 AA014CBB 2DC5FDB2 0D65103E </w:t>
        <w:br/>
        <w:t xml:space="preserve">  2E642BB9 1D4D3658 5CBB4047 14BD912E 0C499154 C21D5C78 544AA810 B3150776 </w:t>
        <w:br/>
        <w:t xml:space="preserve">  FEAB256C FBEC706A CF68B64A 4D9DD1EB 2B5D1815 720247F6 A137523D 03BBAA1E </w:t>
        <w:br/>
        <w:t xml:space="preserve">  E3F2CAE2 E1784CBA C4D4F74B F541CF87 A3FE95A5 C7044757 2380DD3A 204603D5 </w:t>
        <w:br/>
        <w:t xml:space="preserve">  674283C4 69898399 10826EDB BE844BC3 5D27636A 8F16B4B2 866F27CC 202BF306 </w:t>
        <w:br/>
        <w:t xml:space="preserve">  351980DC 37A11885 51AA23C7 1F30A26C 66B347DE 326BD6F8 DF9B8980 5AB75129 </w:t>
        <w:br/>
        <w:t xml:space="preserve">  595E7653 81FDA180 23589D35 95BD41A0 DE4CA58C</w:t>
        <w:br/>
        <w:t xml:space="preserve">  </w:t>
        <w:tab/>
        <w:t>quit</w:t>
        <w:br/>
        <w:t>crypto pki certificate chain SLA-TrustPoint</w:t>
        <w:br/>
        <w:t xml:space="preserve"> certificate ca 01</w:t>
        <w:br/>
        <w:t xml:space="preserve">  30820321 30820209 A0030201 02020101 300D0609 2A864886 F70D0101 0B050030 </w:t>
        <w:br/>
        <w:t xml:space="preserve">  32310E30 0C060355 040A1305 43697363 6F312030 1E060355 04031317 43697363 </w:t>
        <w:br/>
        <w:t xml:space="preserve">  6F204C69 63656E73 696E6720 526F6F74 20434130 1E170D31 33303533 30313934 </w:t>
        <w:br/>
        <w:t xml:space="preserve">  3834375A 170D3338 30353330 31393438 34375A30 32310E30 0C060355 040A1305 </w:t>
        <w:br/>
        <w:t xml:space="preserve">  43697363 6F312030 1E060355 04031317 43697363 6F204C69 63656E73 696E6720 </w:t>
        <w:br/>
        <w:t xml:space="preserve">  526F6F74 20434130 82012230 0D06092A 864886F7 0D010101 05000382 010F0030 </w:t>
        <w:br/>
        <w:t xml:space="preserve">  82010A02 82010100 A6BCBD96 131E05F7 145EA72C 2CD686E6 17222EA1 F1EFF64D </w:t>
        <w:br/>
        <w:t xml:space="preserve">  CBB4C798 212AA147 C655D8D7 9471380D 8711441E 1AAF071A 9CAE6388 8A38E520 </w:t>
        <w:br/>
        <w:t xml:space="preserve">  1C394D78 462EF239 C659F715 B98C0A59 5BBB5CBD 0CFEBEA3 700A8BF7 D8F256EE </w:t>
        <w:br/>
        <w:t xml:space="preserve">  4AA4E80D DB6FD1C9 60B1FD18 FFC69C96 6FA68957 A2617DE7 104FDC5F EA2956AC </w:t>
        <w:br/>
        <w:t xml:space="preserve">  7390A3EB 2B5436AD C847A2C5 DAB553EB 69A9A535 58E9F3E3 C0BD23CF 58BD7188 </w:t>
        <w:br/>
        <w:t xml:space="preserve">  68E69491 20F320E7 948E71D7 AE3BCC84 F10684C7 4BC8E00F 539BA42B 42C68BB7 </w:t>
        <w:br/>
        <w:t xml:space="preserve">  C7479096 B4CB2D62 EA2F505D C7B062A4 6811D95B E8250FC4 5D5D5FB8 8F27D191 </w:t>
        <w:br/>
        <w:t xml:space="preserve">  C55F0D76 61F9A4CD 3D992327 A8BB03BD 4E6D7069 7CBADF8B DF5F4368 95135E44 </w:t>
        <w:br/>
        <w:t xml:space="preserve">  DFC7C6CF 04DD7FD1 02030100 01A34230 40300E06 03551D0F 0101FF04 04030201 </w:t>
        <w:br/>
        <w:t xml:space="preserve">  06300F06 03551D13 0101FF04 05300301 01FF301D 0603551D 0E041604 1449DC85 </w:t>
        <w:br/>
        <w:t xml:space="preserve">  4B3D31E5 1B3E6A17 606AF333 3D3B4C73 E8300D06 092A8648 86F70D01 010B0500 </w:t>
        <w:br/>
        <w:t xml:space="preserve">  03820101 00507F24 D3932A66 86025D9F E838AE5C 6D4DF6B0 49631C78 240DA905 </w:t>
        <w:br/>
        <w:t xml:space="preserve">  604EDCDE FF4FED2B 77FC460E CD636FDB DD44681E 3A5673AB 9093D3B1 6C9E3D8B </w:t>
        <w:br/>
        <w:t xml:space="preserve">  D98987BF E40CBD9E 1AECA0C2 2189BB5C 8FA85686 CD98B646 5575B146 8DFC66A8 </w:t>
        <w:br/>
        <w:t xml:space="preserve">  467A3DF4 4D565700 6ADF0F0D CF835015 3C04FF7C 21E878AC 11BA9CD2 55A9232C </w:t>
        <w:br/>
        <w:t xml:space="preserve">  7CA7B7E6 C1AF74F6 152E99B7 B1FCF9BB E973DE7F 5BDDEB86 C71E3B49 1765308B </w:t>
        <w:br/>
        <w:t xml:space="preserve">  5FB0DA06 B92AFE7F 494E8A9E 07B85737 F3A58BE1 1A48A229 C37C1E69 39F08678 </w:t>
        <w:br/>
        <w:t xml:space="preserve">  80DDCD16 D6BACECA EEBC7CF9 8428787B 35202CDC 60E4616A B623CDBD 230E3AFB </w:t>
        <w:br/>
        <w:t xml:space="preserve">  418616A9 4093E049 4D10AB75 27E86F73 932E35B5 8862FDAE 0275156F 719BB2F0 </w:t>
        <w:br/>
        <w:t xml:space="preserve">  D697DF7F 28</w:t>
        <w:br/>
        <w:t xml:space="preserve">  </w:t>
        <w:tab/>
        <w:t>quit</w:t>
        <w:br/>
        <w:t>crypto pki certificate chain WLC_CA</w:t>
        <w:br/>
        <w:t xml:space="preserve"> certificate ca 01</w:t>
        <w:br/>
        <w:t xml:space="preserve">  30820370 30820258 A0030201 02020101 300D0609 2A864886 F70D0101 0B050030 </w:t>
        <w:br/>
        <w:t xml:space="preserve">  49311730 15060355 04030C0E 43412D76 574C435F 50592D57 4C43312E 302C0603 </w:t>
        <w:br/>
        <w:t xml:space="preserve">  55040A13 25436973 636F2056 69727475 616C2057 6972656C 65737320 4C414E20 </w:t>
        <w:br/>
        <w:t xml:space="preserve">  436F6E74 726F6C6C 6572301E 170D3235 30363230 31313433 32395A17 0D333530 </w:t>
        <w:br/>
        <w:t xml:space="preserve">  36323031 31343332 395A3049 31173015 06035504 030C0E43 412D7657 4C435F50 </w:t>
        <w:br/>
        <w:t xml:space="preserve">  592D574C 43312E30 2C060355 040A1325 43697363 6F205669 72747561 6C205769 </w:t>
        <w:br/>
        <w:t xml:space="preserve">  72656C65 7373204C 414E2043 6F6E7472 6F6C6C65 72308201 22300D06 092A8648 </w:t>
        <w:br/>
        <w:t xml:space="preserve">  86F70D01 01010500 0382010F 00308201 0A028201 0100A39C 53B7353C EBE02B95 </w:t>
        <w:br/>
        <w:t xml:space="preserve">  54986B69 1A2F08CF F60D2AC8 7CFE1E83 79DA341C 0904415F 7E08D0A0 A68B54D3 </w:t>
        <w:br/>
        <w:t xml:space="preserve">  4C7CDF06 41822441 41713CA3 081A0627 57AFA985 3C2E0CF2 6C5863E8 E71337A9 </w:t>
        <w:br/>
        <w:t xml:space="preserve">  C1484C4B 00A7F892 1D017555 33936DE9 6894FC58 83BFFC59 78E66E46 7ECDC088 </w:t>
        <w:br/>
        <w:t xml:space="preserve">  57EB758D 78C70B60 72DFF078 0DC784CA 7F7E2180 3A4FDF14 4B1A0647 66D522C5 </w:t>
        <w:br/>
        <w:t xml:space="preserve">  EAAC2E0B 54CF27AD 19F388D0 0772763B 538296F9 28D53235 2F99D6B0 F671BEAA </w:t>
        <w:br/>
        <w:t xml:space="preserve">  9F14A02E 28211F4B CCF9FA7D 4876E2DA 7EAFC329 E9E03C17 1DC6DECC 6D2C5ED0 </w:t>
        <w:br/>
        <w:t xml:space="preserve">  C808F852 0E29704B CC8E0D8F 6AF32AF1 EF7A16DF 9606F200 3B7B9388 D76F5175 </w:t>
        <w:br/>
        <w:t xml:space="preserve">  3AE12248 5BBA6B87 07C532E1 B1EE9056 0911EE6F E41B0203 010001A3 63306130 </w:t>
        <w:br/>
        <w:t xml:space="preserve">  0F060355 1D130101 FF040530 030101FF 300E0603 551D0F01 01FF0404 03020186 </w:t>
        <w:br/>
        <w:t xml:space="preserve">  301F0603 551D2304 18301680 142D9B41 B2C77048 71DCFA08 B8612462 7A347E6F </w:t>
        <w:br/>
        <w:t xml:space="preserve">  E4301D06 03551D0E 04160414 2D9B41B2 C7704871 DCFA08B8 6124627A 347E6FE4 </w:t>
        <w:br/>
        <w:t xml:space="preserve">  300D0609 2A864886 F70D0101 0B050003 82010100 421BDCE8 21C52743 D7B4C40D </w:t>
        <w:br/>
        <w:t xml:space="preserve">  23029AB2 98DA8E5F C09A6AE0 6F7D5F9E C583EDA4 A5EAABF3 53A4E3C8 6F19235E </w:t>
        <w:br/>
        <w:t xml:space="preserve">  0B66042D D3E8453B A77EDD4C CDDA98FD 62B1092E 64C98A00 C96117AA 2D68FDF8 </w:t>
        <w:br/>
        <w:t xml:space="preserve">  831C7FF2 1BB161B9 BB5D1BA5 062CCB05 2F794A6E B2561B25 6622C3A1 1C285D19 </w:t>
        <w:br/>
        <w:t xml:space="preserve">  89457B2A E2520C53 93D069DE C6C1DF8A A92E00B6 0AF33671 41ABE9A6 D1C17FCD </w:t>
        <w:br/>
        <w:t xml:space="preserve">  2CAEE906 5F106A1D 87D958D6 06BE9C0F EC819FEE DFA923F7 650A3247 066183F8 </w:t>
        <w:br/>
        <w:t xml:space="preserve">  F0C30D63 4E4D6E9C 84A90474 4F2E86CF DA38BF9B 320C1D45 7F674DE5 1240FF99 </w:t>
        <w:br/>
        <w:t xml:space="preserve">  32414C94 6522D4A0 360B821B F9CFAED5 66FA6870 FF8F07E2 3AFD0F39 65226F93 </w:t>
        <w:br/>
        <w:t xml:space="preserve">  D4B8F803 27888431 05EA040B 7DE01A15 4BB13F59</w:t>
        <w:br/>
        <w:t xml:space="preserve">  </w:t>
        <w:tab/>
        <w:t>quit</w:t>
        <w:br/>
        <w:t>crypto pki certificate chain PY-WLC_WLC_TP</w:t>
        <w:br/>
        <w:t xml:space="preserve"> certificate 02</w:t>
        <w:br/>
        <w:t xml:space="preserve">  308203A5 3082028D A0030201 02020102 300D0609 2A864886 F70D0101 0B050030 </w:t>
        <w:br/>
        <w:t xml:space="preserve">  49311730 15060355 04030C0E 43412D76 574C435F 50592D57 4C43312E 302C0603 </w:t>
        <w:br/>
        <w:t xml:space="preserve">  55040A13 25436973 636F2056 69727475 616C2057 6972656C 65737320 4C414E20 </w:t>
        <w:br/>
        <w:t xml:space="preserve">  436F6E74 726F6C6C 6572301E 170D3235 30363230 31313433 33365A17 0D333530 </w:t>
        <w:br/>
        <w:t xml:space="preserve">  36323031 31343332 395A3073 31163014 06035504 030C0D50 592D574C 435F574C </w:t>
        <w:br/>
        <w:t xml:space="preserve">  435F5450 312E302C 06035504 0A132543 6973636F 20566972 7475616C 20576972 </w:t>
        <w:br/>
        <w:t xml:space="preserve">  656C6573 73204C41 4E20436F 6E74726F 6C6C6572 31293012 06035504 05130B39 </w:t>
        <w:br/>
        <w:t xml:space="preserve">  5449304F 58563449 33423013 06092A86 4886F70D 01090216 0650592D 574C4330 </w:t>
        <w:br/>
        <w:t xml:space="preserve">  82012230 0D06092A 864886F7 0D010101 05000382 010F0030 82010A02 82010100 </w:t>
        <w:br/>
        <w:t xml:space="preserve">  971CF617 A8BF753D CE995A1F D4C65BD7 24C80258 164E998C 33076DC5 6DDC8AFC </w:t>
        <w:br/>
        <w:t xml:space="preserve">  379C1C33 F3BAC3BC 54FCC6AF CEDAEC50 091348F6 2DD01387 B3F1D888 16F9533B </w:t>
        <w:br/>
        <w:t xml:space="preserve">  511207F8 0FD2B1E6 3DFD2F1D 94E8A403 4FD51D1F 09A0D81D 2883A719 AD1A6F8D </w:t>
        <w:br/>
        <w:t xml:space="preserve">  657ED090 5E7858B1 05633C8E 86C717C8 8B344418 C56CBE38 76D643B7 650528DF </w:t>
        <w:br/>
        <w:t xml:space="preserve">  55E73A56 CF1B49C3 90C05CBF 7CE7047A 48A16190 FEE1E42E ED096632 847E8CF2 </w:t>
        <w:br/>
        <w:t xml:space="preserve">  88E9C382 6C30976E CB31F252 FB6D964B F031F9A1 119E1D28 21B57F31 B0EB65FC </w:t>
        <w:br/>
        <w:t xml:space="preserve">  95F18486 CEFA863E CC963E4F 5AA81B44 54944929 DF1B40E2 7EFA99BF 4FC932D8 </w:t>
        <w:br/>
        <w:t xml:space="preserve">  C06B146E 1F686737 3216C3DA 692EB7EB 6E6C06A4 2B1F49E3 1908D765 9D6372CD </w:t>
        <w:br/>
        <w:t xml:space="preserve">  02030100 01A36E30 6C300B06 03551D0F 04040302 05A0301D 0603551D 25041630 </w:t>
        <w:br/>
        <w:t xml:space="preserve">  1406082B 06010505 07030106 082B0601 05050703 02301F06 03551D23 04183016 </w:t>
        <w:br/>
        <w:t xml:space="preserve">  80142D9B 41B2C770 4871DCFA 08B86124 627A347E 6FE4301D 0603551D 0E041604 </w:t>
        <w:br/>
        <w:t xml:space="preserve">  14F506F7 BE596F05 2FAA8C64 FB843ADD A3D93DE3 C9300D06 092A8648 86F70D01 </w:t>
        <w:br/>
        <w:t xml:space="preserve">  010B0500 03820101 008F1167 793C6257 3524B6EB 1EEF0094 E0FCF84D 267A8004 </w:t>
        <w:br/>
        <w:t xml:space="preserve">  9C8F3F02 8A5FAD7E 509BB698 84F3A0D5 5F8FCF1F ED5B16B4 A5ABAE70 C281AF4B </w:t>
        <w:br/>
        <w:t xml:space="preserve">  3174B8C2 6D3A6989 34BEE70E E3160F27 04F4C54D CB6C3E8A 5DB2D9F2 13280A85 </w:t>
        <w:br/>
        <w:t xml:space="preserve">  5ECD5368 9F8D5D21 B64F6C90 E7ED93C0 3A9976F8 153281F3 A6B2E1BC A693722C </w:t>
        <w:br/>
        <w:t xml:space="preserve">  4421DCB0 AB8EE334 1B14021F 4D98459B FB740413 49AC5D3D 8FF85AEB C45C3665 </w:t>
        <w:br/>
        <w:t xml:space="preserve">  A5817D69 DC4458B8 94AC6BE7 66CAAFAE 5823AA5A BFDF3C1B F25BD2C2 EEE742C8 </w:t>
        <w:br/>
        <w:t xml:space="preserve">  D0E44C79 AE956C33 43725317 09AD3A78 3A4ADEE3 DBF411DF 4B2C31D5 65A65199 </w:t>
        <w:br/>
        <w:t xml:space="preserve">  BD170AF0 C6EF917F 3A8CA2F8 FFFFB866 2DB4E076 B36A3C3C 5D197002 37CA76BE </w:t>
        <w:br/>
        <w:t xml:space="preserve">  96E891E0 4DBF2778 34</w:t>
        <w:br/>
        <w:t xml:space="preserve">  </w:t>
        <w:tab/>
        <w:t>quit</w:t>
        <w:br/>
        <w:t xml:space="preserve"> certificate ca 01</w:t>
        <w:br/>
        <w:t xml:space="preserve">  30820370 30820258 A0030201 02020101 300D0609 2A864886 F70D0101 0B050030 </w:t>
        <w:br/>
        <w:t xml:space="preserve">  49311730 15060355 04030C0E 43412D76 574C435F 50592D57 4C43312E 302C0603 </w:t>
        <w:br/>
        <w:t xml:space="preserve">  55040A13 25436973 636F2056 69727475 616C2057 6972656C 65737320 4C414E20 </w:t>
        <w:br/>
        <w:t xml:space="preserve">  436F6E74 726F6C6C 6572301E 170D3235 30363230 31313433 32395A17 0D333530 </w:t>
        <w:br/>
        <w:t xml:space="preserve">  36323031 31343332 395A3049 31173015 06035504 030C0E43 412D7657 4C435F50 </w:t>
        <w:br/>
        <w:t xml:space="preserve">  592D574C 43312E30 2C060355 040A1325 43697363 6F205669 72747561 6C205769 </w:t>
        <w:br/>
        <w:t xml:space="preserve">  72656C65 7373204C 414E2043 6F6E7472 6F6C6C65 72308201 22300D06 092A8648 </w:t>
        <w:br/>
        <w:t xml:space="preserve">  86F70D01 01010500 0382010F 00308201 0A028201 0100A39C 53B7353C EBE02B95 </w:t>
        <w:br/>
        <w:t xml:space="preserve">  54986B69 1A2F08CF F60D2AC8 7CFE1E83 79DA341C 0904415F 7E08D0A0 A68B54D3 </w:t>
        <w:br/>
        <w:t xml:space="preserve">  4C7CDF06 41822441 41713CA3 081A0627 57AFA985 3C2E0CF2 6C5863E8 E71337A9 </w:t>
        <w:br/>
        <w:t xml:space="preserve">  C1484C4B 00A7F892 1D017555 33936DE9 6894FC58 83BFFC59 78E66E46 7ECDC088 </w:t>
        <w:br/>
        <w:t xml:space="preserve">  57EB758D 78C70B60 72DFF078 0DC784CA 7F7E2180 3A4FDF14 4B1A0647 66D522C5 </w:t>
        <w:br/>
        <w:t xml:space="preserve">  EAAC2E0B 54CF27AD 19F388D0 0772763B 538296F9 28D53235 2F99D6B0 F671BEAA </w:t>
        <w:br/>
        <w:t xml:space="preserve">  9F14A02E 28211F4B CCF9FA7D 4876E2DA 7EAFC329 E9E03C17 1DC6DECC 6D2C5ED0 </w:t>
        <w:br/>
        <w:t xml:space="preserve">  C808F852 0E29704B CC8E0D8F 6AF32AF1 EF7A16DF 9606F200 3B7B9388 D76F5175 </w:t>
        <w:br/>
        <w:t xml:space="preserve">  3AE12248 5BBA6B87 07C532E1 B1EE9056 0911EE6F E41B0203 010001A3 63306130 </w:t>
        <w:br/>
        <w:t xml:space="preserve">  0F060355 1D130101 FF040530 030101FF 300E0603 551D0F01 01FF0404 03020186 </w:t>
        <w:br/>
        <w:t xml:space="preserve">  301F0603 551D2304 18301680 142D9B41 B2C77048 71DCFA08 B8612462 7A347E6F </w:t>
        <w:br/>
        <w:t xml:space="preserve">  E4301D06 03551D0E 04160414 2D9B41B2 C7704871 DCFA08B8 6124627A 347E6FE4 </w:t>
        <w:br/>
        <w:t xml:space="preserve">  300D0609 2A864886 F70D0101 0B050003 82010100 421BDCE8 21C52743 D7B4C40D </w:t>
        <w:br/>
        <w:t xml:space="preserve">  23029AB2 98DA8E5F C09A6AE0 6F7D5F9E C583EDA4 A5EAABF3 53A4E3C8 6F19235E </w:t>
        <w:br/>
        <w:t xml:space="preserve">  0B66042D D3E8453B A77EDD4C CDDA98FD 62B1092E 64C98A00 C96117AA 2D68FDF8 </w:t>
        <w:br/>
        <w:t xml:space="preserve">  831C7FF2 1BB161B9 BB5D1BA5 062CCB05 2F794A6E B2561B25 6622C3A1 1C285D19 </w:t>
        <w:br/>
        <w:t xml:space="preserve">  89457B2A E2520C53 93D069DE C6C1DF8A A92E00B6 0AF33671 41ABE9A6 D1C17FCD </w:t>
        <w:br/>
        <w:t xml:space="preserve">  2CAEE906 5F106A1D 87D958D6 06BE9C0F EC819FEE DFA923F7 650A3247 066183F8 </w:t>
        <w:br/>
        <w:t xml:space="preserve">  F0C30D63 4E4D6E9C 84A90474 4F2E86CF DA38BF9B 320C1D45 7F674DE5 1240FF99 </w:t>
        <w:br/>
        <w:t xml:space="preserve">  32414C94 6522D4A0 360B821B F9CFAED5 66FA6870 FF8F07E2 3AFD0F39 65226F93 </w:t>
        <w:br/>
        <w:t xml:space="preserve">  D4B8F803 27888431 05EA040B 7DE01A15 4BB13F59</w:t>
        <w:br/>
        <w:t xml:space="preserve">  </w:t>
        <w:tab/>
        <w:t>quit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license udi pid C9800-CL-K9 sn 9TI0OXV4I3B</w:t>
        <w:br/>
        <w:t>diagnostic bootup level minimal</w:t>
        <w:br/>
        <w:t>memory free low-watermark processor 299749</w:t>
        <w:br/>
        <w:t>file prompt quiet</w:t>
        <w:br/>
        <w:t>!</w:t>
        <w:br/>
        <w:t>!</w:t>
        <w:br/>
        <w:t>enable secret 9 $9$whjSWOsUzdpjR.$tduT4w395tgvGg2aROWY611J4RFgWmPU5PGehYBTBVA</w:t>
        <w:br/>
        <w:t>!</w:t>
        <w:br/>
        <w:t>username admin privilege 15 password 7 002A1A1611552B575D72</w:t>
        <w:br/>
        <w:t>username sftpIOS password 7 0215024F1B0F0032</w:t>
        <w:br/>
        <w:t>username cisco privilege 15 password 7 110A1016141D</w:t>
        <w:br/>
        <w:t>!</w:t>
        <w:br/>
        <w:t>redundancy</w:t>
        <w:br/>
        <w:t xml:space="preserve"> mode sso</w:t>
        <w:br/>
        <w:t>!</w:t>
        <w:br/>
        <w:t>crypto engine compliance shield disable</w:t>
        <w:br/>
        <w:t>!</w:t>
        <w:br/>
        <w:t>!</w:t>
        <w:br/>
        <w:t>!</w:t>
        <w:br/>
        <w:t>!</w:t>
        <w:br/>
        <w:t>!</w:t>
        <w:br/>
        <w:t>vlan internal allocation policy ascending</w:t>
        <w:br/>
        <w:t>!</w:t>
        <w:br/>
        <w:t>vlan 10</w:t>
        <w:br/>
        <w:t xml:space="preserve"> name management</w:t>
        <w:br/>
        <w:t>!</w:t>
        <w:br/>
        <w:t>vlan 100</w:t>
        <w:br/>
        <w:t xml:space="preserve"> name MGMT</w:t>
        <w:br/>
        <w:t>!</w:t>
        <w:br/>
        <w:t>vlan 700</w:t>
        <w:br/>
        <w:t xml:space="preserve"> name auto_700</w:t>
        <w:br/>
        <w:t>!</w:t>
        <w:br/>
        <w:t>vlan 800</w:t>
        <w:br/>
        <w:t xml:space="preserve"> name auto_800</w:t>
        <w:br/>
        <w:t>!</w:t>
        <w:br/>
        <w:t>vlan 900</w:t>
        <w:br/>
        <w:t xml:space="preserve"> name auto_900</w:t>
        <w:br/>
        <w:t>!</w:t>
        <w:br/>
        <w:t>!</w:t>
        <w:br/>
        <w:t>class-map match-any AVC-Reanchor-Class</w:t>
        <w:br/>
        <w:t xml:space="preserve"> match protocol cisco-jabber-audio</w:t>
        <w:br/>
        <w:t xml:space="preserve"> match protocol cisco-jabber-video</w:t>
        <w:br/>
        <w:t xml:space="preserve"> match protocol webex-media</w:t>
        <w:br/>
        <w:t xml:space="preserve"> match protocol webex-app-sharing</w:t>
        <w:br/>
        <w:t xml:space="preserve"> match protocol webex-control</w:t>
        <w:br/>
        <w:t xml:space="preserve"> match protocol webex-meeting</w:t>
        <w:br/>
        <w:t xml:space="preserve"> match protocol wifi-calling</w:t>
        <w:br/>
        <w:t xml:space="preserve">! 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 xml:space="preserve">! </w:t>
        <w:br/>
        <w:t xml:space="preserve">! </w:t>
        <w:br/>
        <w:t>!</w:t>
        <w:br/>
        <w:t>!</w:t>
        <w:br/>
        <w:t>interface Loopback0</w:t>
        <w:br/>
        <w:t xml:space="preserve"> no ip address</w:t>
        <w:br/>
        <w:t>!</w:t>
        <w:br/>
        <w:t>interface GigabitEthernet1</w:t>
        <w:br/>
        <w:t xml:space="preserve"> no switchport</w:t>
        <w:br/>
        <w:t xml:space="preserve"> ip address 172.31.1.200 255.255.255.0</w:t>
        <w:br/>
        <w:t xml:space="preserve"> negotiation auto</w:t>
        <w:br/>
        <w:t xml:space="preserve"> no mop enabled</w:t>
        <w:br/>
        <w:t xml:space="preserve"> no mop sysid</w:t>
        <w:br/>
        <w:t>!</w:t>
        <w:br/>
        <w:t>interface GigabitEthernet2</w:t>
        <w:br/>
        <w:t xml:space="preserve"> switchport access vlan 10</w:t>
        <w:br/>
        <w:t xml:space="preserve"> negotiation auto</w:t>
        <w:br/>
        <w:t xml:space="preserve"> no mop enabled</w:t>
        <w:br/>
        <w:t xml:space="preserve"> no mop sysid</w:t>
        <w:br/>
        <w:t>!</w:t>
        <w:br/>
        <w:t>interface GigabitEthernet3</w:t>
        <w:br/>
        <w:t xml:space="preserve"> switchport access vlan 10</w:t>
        <w:br/>
        <w:t xml:space="preserve"> negotiation auto</w:t>
        <w:br/>
        <w:t xml:space="preserve"> no mop enabled</w:t>
        <w:br/>
        <w:t xml:space="preserve"> no mop sysid</w:t>
        <w:br/>
        <w:t>!</w:t>
        <w:br/>
        <w:t>interface Vlan1</w:t>
        <w:br/>
        <w:t xml:space="preserve"> no ip address</w:t>
        <w:br/>
        <w:t xml:space="preserve"> no ip proxy-arp</w:t>
        <w:br/>
        <w:t xml:space="preserve"> shutdown</w:t>
        <w:br/>
        <w:t xml:space="preserve"> no mop enabled</w:t>
        <w:br/>
        <w:t xml:space="preserve"> no mop sysid</w:t>
        <w:br/>
        <w:t>!</w:t>
        <w:br/>
        <w:t>interface Vlan700</w:t>
        <w:br/>
        <w:t xml:space="preserve"> description L3_700</w:t>
        <w:br/>
        <w:t xml:space="preserve"> ip address 10.1.1.1 255.255.255.0</w:t>
        <w:br/>
        <w:t xml:space="preserve"> no ip proxy-arp</w:t>
        <w:br/>
        <w:t xml:space="preserve"> no mop enabled</w:t>
        <w:br/>
        <w:t xml:space="preserve"> no mop sysid</w:t>
        <w:br/>
        <w:t>!</w:t>
        <w:br/>
        <w:t>interface Vlan800</w:t>
        <w:br/>
        <w:t xml:space="preserve"> description L3_800</w:t>
        <w:br/>
        <w:t xml:space="preserve"> ip address 10.1.2.1 255.255.255.0</w:t>
        <w:br/>
        <w:t xml:space="preserve"> no ip proxy-arp</w:t>
        <w:br/>
        <w:t xml:space="preserve"> no mop enabled</w:t>
        <w:br/>
        <w:t xml:space="preserve"> no mop sysid</w:t>
        <w:br/>
        <w:t>!</w:t>
        <w:br/>
        <w:t>interface Vlan900</w:t>
        <w:br/>
        <w:t xml:space="preserve"> description L3_900</w:t>
        <w:br/>
        <w:t xml:space="preserve"> ip address 10.1.3.1 255.255.255.0</w:t>
        <w:br/>
        <w:t xml:space="preserve"> no ip proxy-arp</w:t>
        <w:br/>
        <w:t xml:space="preserve"> no mop enabled</w:t>
        <w:br/>
        <w:t xml:space="preserve"> no mop sysid</w:t>
        <w:br/>
        <w:t>!</w:t>
        <w:br/>
        <w:t>ip forward-protocol nd</w:t>
        <w:br/>
        <w:t>ip http server</w:t>
        <w:br/>
        <w:t>ip http authentication local</w:t>
        <w:br/>
        <w:t>ip http secure-server</w:t>
        <w:br/>
        <w:t xml:space="preserve">ip http timeout-policy idle 600 life 1800 requests 1000 </w:t>
        <w:br/>
        <w:t>!</w:t>
        <w:br/>
        <w:t>ip route 0.0.0.0 0.0.0.0 172.31.1.100</w:t>
        <w:br/>
        <w:t>ip ssh bulk-mode 131072</w:t>
        <w:br/>
        <w:t>ip ssh time-out 80</w:t>
        <w:br/>
        <w:t>ip ssh authentication-retries 5</w:t>
        <w:br/>
        <w:t>ip ssh pubkey-chain</w:t>
        <w:br/>
        <w:t xml:space="preserve">  username cisco</w:t>
        <w:br/>
        <w:t xml:space="preserve">   key-hash ssh-rsa 80AEF1F7CE4A2D26AE0DBC852F73BA8B mohanarao_chidipothu@Mohanrao</w:t>
        <w:br/>
        <w:t xml:space="preserve">   key-hash ssh-rsa 4FB9D37093D594718CB434EC72C5F78B nipun@Manoj-PC</w:t>
        <w:br/>
        <w:t>ip scp server enable</w:t>
        <w:br/>
        <w:t>!</w:t>
        <w:br/>
        <w:t>!</w:t>
        <w:br/>
        <w:t>!</w:t>
        <w:br/>
        <w:t xml:space="preserve">snmp-server group Manoj v3 auth </w:t>
        <w:br/>
        <w:t xml:space="preserve">snmp-server host 172.31.1.233 version 3 auth Manoj-agent </w:t>
        <w:br/>
        <w:t>snmp-server manager</w:t>
        <w:br/>
        <w:t>!</w:t>
        <w:br/>
        <w:t>!</w:t>
        <w:br/>
        <w:t>control-plane</w:t>
        <w:br/>
        <w:t>!</w:t>
        <w:br/>
        <w:t>!</w:t>
        <w:br/>
        <w:t>!</w:t>
        <w:br/>
        <w:t>!</w:t>
        <w:br/>
        <w:t>!</w:t>
        <w:br/>
        <w:t>banner login ^C* WARNING: Unauthorized access to this device is strictly prohibited.     *</w:t>
        <w:br/>
        <w:t>**********************Welcome to Nipun WLC***********************^C</w:t>
        <w:br/>
        <w:t>banner motd ^C</w:t>
        <w:br/>
        <w:t>************************************************************</w:t>
        <w:br/>
        <w:t>* Welcome to the Corporate Wireless LAN Controller (WLC).  *</w:t>
        <w:br/>
        <w:t>* This device is monitored and managed by IT Security.     *</w:t>
        <w:br/>
        <w:t>* Use of this system implies consent to monitoring.        *</w:t>
        <w:br/>
        <w:t>* Please report issues to: network-team@example.com        *</w:t>
        <w:br/>
        <w:t>************************************************************</w:t>
        <w:br/>
        <w:t>^C</w:t>
        <w:br/>
        <w:t>!</w:t>
        <w:br/>
        <w:t>line con 0</w:t>
        <w:br/>
        <w:t xml:space="preserve"> stopbits 1</w:t>
        <w:br/>
        <w:t>line vty 0 4</w:t>
        <w:br/>
        <w:t xml:space="preserve"> login local</w:t>
        <w:br/>
        <w:t xml:space="preserve"> transport input ssh</w:t>
        <w:br/>
        <w:t>line vty 5 15</w:t>
        <w:br/>
        <w:t xml:space="preserve"> login</w:t>
        <w:br/>
        <w:t xml:space="preserve"> transport input ssh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wireless aaa policy default-aaa-policy</w:t>
        <w:br/>
        <w:t>wireless cts-sxp profile default-sxp-profile</w:t>
        <w:br/>
        <w:t>wireless management trustpoint PY-WLC_WLC_TP</w:t>
        <w:br/>
        <w:t>wireless management interface Vlan100</w:t>
        <w:br/>
        <w:t>wireless profile airtime-fairness default-atf-policy 0</w:t>
        <w:br/>
        <w:t>wireless profile flex default-flex-profile</w:t>
        <w:br/>
        <w:t xml:space="preserve"> description "default flex profile"</w:t>
        <w:br/>
        <w:t>wireless profile mesh default-mesh-profile</w:t>
        <w:br/>
        <w:t xml:space="preserve"> description "default mesh profile"</w:t>
        <w:br/>
        <w:t>wireless profile multi-bssid default-multi-bssid-profile</w:t>
        <w:br/>
        <w:t xml:space="preserve"> description "Default multi bssid profile"</w:t>
        <w:br/>
        <w:t>wireless profile radio default-radio-profile</w:t>
        <w:br/>
        <w:t xml:space="preserve"> description "Preconfigured default radio profile"</w:t>
        <w:br/>
        <w:t>wireless profile policy sai</w:t>
        <w:br/>
        <w:t xml:space="preserve"> no central association</w:t>
        <w:br/>
        <w:t xml:space="preserve"> no central dhcp</w:t>
        <w:br/>
        <w:t xml:space="preserve"> no central switching</w:t>
        <w:br/>
        <w:t xml:space="preserve"> description "sai 1"</w:t>
        <w:br/>
        <w:t xml:space="preserve"> ipv4 dhcp required</w:t>
        <w:br/>
        <w:t xml:space="preserve"> ipv4 dhcp server 192.168.1.10</w:t>
        <w:br/>
        <w:t xml:space="preserve"> vlan management</w:t>
        <w:br/>
        <w:t xml:space="preserve"> no shutdown</w:t>
        <w:br/>
        <w:t>wireless profile policy default-policy-profile</w:t>
        <w:br/>
        <w:t xml:space="preserve"> description "default policy profile"</w:t>
        <w:br/>
        <w:t xml:space="preserve"> vlan MGMT</w:t>
        <w:br/>
        <w:t xml:space="preserve"> no shutdown</w:t>
        <w:br/>
        <w:t>wireless tag site default-site-tag</w:t>
        <w:br/>
        <w:t xml:space="preserve"> description "default site tag"</w:t>
        <w:br/>
        <w:t>wireless tag policy default-policy-tag</w:t>
        <w:br/>
        <w:t xml:space="preserve"> description "default policy-tag"</w:t>
        <w:br/>
        <w:t xml:space="preserve"> wlan sai policy default-policy-profile</w:t>
        <w:br/>
        <w:t xml:space="preserve"> wlan satish policy default-policy-profile</w:t>
        <w:br/>
        <w:t>wireless tag rf default-rf-tag</w:t>
        <w:br/>
        <w:t xml:space="preserve"> description "default RF tag"</w:t>
        <w:br/>
        <w:t>wireless fabric control-plane default-control-plane</w:t>
        <w:br/>
        <w:t xml:space="preserve"> description "default control plane name"</w:t>
        <w:br/>
        <w:t>wireless country IN</w:t>
        <w:br/>
        <w:t>wlan sai 1 sai</w:t>
        <w:br/>
        <w:t xml:space="preserve"> security wpa psk set-key ascii 0 Satish@123</w:t>
        <w:br/>
        <w:t xml:space="preserve"> no security wpa akm dot1x</w:t>
        <w:br/>
        <w:t xml:space="preserve"> security wpa akm psk</w:t>
        <w:br/>
        <w:t xml:space="preserve"> no shutdown</w:t>
        <w:br/>
        <w:t>wlan satish 2 satish</w:t>
        <w:br/>
        <w:t xml:space="preserve"> security wpa psk set-key ascii 0 Satish@123</w:t>
        <w:br/>
        <w:t xml:space="preserve"> no security wpa akm dot1x</w:t>
        <w:br/>
        <w:t xml:space="preserve"> security wpa akm psk</w:t>
        <w:br/>
        <w:t xml:space="preserve"> no shutdown</w:t>
        <w:br/>
        <w:t>ap dot11 24ghz rf-profile Low_Client_Density_rf_24gh</w:t>
        <w:br/>
        <w:t xml:space="preserve"> coverage data rssi threshold -90</w:t>
        <w:br/>
        <w:t xml:space="preserve"> coverage level 2</w:t>
        <w:br/>
        <w:t xml:space="preserve"> coverage voice rssi threshold -90</w:t>
        <w:br/>
        <w:t xml:space="preserve"> description "pre configured Low Client Density rfprofile for 2.4gh radio"</w:t>
        <w:br/>
        <w:t xml:space="preserve"> high-density rx-sop threshold low</w:t>
        <w:br/>
        <w:t xml:space="preserve"> rate RATE_12M supported</w:t>
        <w:br/>
        <w:t xml:space="preserve"> rate RATE_24M supported</w:t>
        <w:br/>
        <w:t xml:space="preserve"> rate RATE_6M supported</w:t>
        <w:br/>
        <w:t xml:space="preserve"> tx-power v1 threshold -65</w:t>
        <w:br/>
        <w:t xml:space="preserve"> no shutdown</w:t>
        <w:br/>
        <w:t>ap dot11 24ghz rf-profile High_Client_Density_rf_24gh</w:t>
        <w:br/>
        <w:t xml:space="preserve"> description "pre configured High Client Density rfprofile for 2.4gh radio"</w:t>
        <w:br/>
        <w:t xml:space="preserve"> high-density rx-sop threshold medium</w:t>
        <w:br/>
        <w:t xml:space="preserve"> rate RATE_11M disable</w:t>
        <w:br/>
        <w:t xml:space="preserve"> rate RATE_12M mandatory</w:t>
        <w:br/>
        <w:t xml:space="preserve"> rate RATE_1M disable</w:t>
        <w:br/>
        <w:t xml:space="preserve"> rate RATE_24M supported</w:t>
        <w:br/>
        <w:t xml:space="preserve"> rate RATE_2M disable</w:t>
        <w:br/>
        <w:t xml:space="preserve"> rate RATE_5_5M disable</w:t>
        <w:br/>
        <w:t xml:space="preserve"> rate RATE_6M disable</w:t>
        <w:br/>
        <w:t xml:space="preserve"> tx-power min 7</w:t>
        <w:br/>
        <w:t xml:space="preserve"> no shutdown</w:t>
        <w:br/>
        <w:t>ap dot11 24ghz rf-profile Typical_Client_Density_rf_24gh</w:t>
        <w:br/>
        <w:t xml:space="preserve"> description "pre configured Typical Client Density rfprofile for 2.4gh radio"</w:t>
        <w:br/>
        <w:t xml:space="preserve"> rate RATE_11M disable</w:t>
        <w:br/>
        <w:t xml:space="preserve"> rate RATE_12M mandatory</w:t>
        <w:br/>
        <w:t xml:space="preserve"> rate RATE_1M disable</w:t>
        <w:br/>
        <w:t xml:space="preserve"> rate RATE_24M supported</w:t>
        <w:br/>
        <w:t xml:space="preserve"> rate RATE_2M disable</w:t>
        <w:br/>
        <w:t xml:space="preserve"> rate RATE_5_5M disable</w:t>
        <w:br/>
        <w:t xml:space="preserve"> rate RATE_6M disable</w:t>
        <w:br/>
        <w:t xml:space="preserve"> no shutdown</w:t>
        <w:br/>
        <w:t>ap dot11 24ghz rate RATE_12M supported</w:t>
        <w:br/>
        <w:t>ap dot11 24ghz rate RATE_24M supported</w:t>
        <w:br/>
        <w:t>ap dot11 24ghz rate RATE_6M supported</w:t>
        <w:br/>
        <w:t>ap dot11 6ghz rf-profile default-rf-profile-6ghz</w:t>
        <w:br/>
        <w:t xml:space="preserve"> description "default rfprofile for 6GHz radio"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no shutdown</w:t>
        <w:br/>
        <w:t>ap dot11 5ghz rf-profile Low_Client_Density_rf_5gh</w:t>
        <w:br/>
        <w:t xml:space="preserve"> coverage data rssi threshold -90</w:t>
        <w:br/>
        <w:t xml:space="preserve"> coverage level 2</w:t>
        <w:br/>
        <w:t xml:space="preserve"> coverage voice rssi threshold -90</w:t>
        <w:br/>
        <w:t xml:space="preserve"> description "pre configured Low Client Density rfprofile for 5gh radio"</w:t>
        <w:br/>
        <w:t xml:space="preserve"> high-density rx-sop threshold low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tx-power v1 threshold -60</w:t>
        <w:br/>
        <w:t xml:space="preserve"> no shutdown</w:t>
        <w:br/>
        <w:t>ap dot11 5ghz rf-profile High_Client_Density_rf_5gh</w:t>
        <w:br/>
        <w:t xml:space="preserve"> description "pre configured High Client Density rfprofile for 5gh radio"</w:t>
        <w:br/>
        <w:t xml:space="preserve"> high-density rx-sop threshold medium</w:t>
        <w:br/>
        <w:t xml:space="preserve"> rate RATE_12M mandatory</w:t>
        <w:br/>
        <w:t xml:space="preserve"> rate RATE_24M mandatory</w:t>
        <w:br/>
        <w:t xml:space="preserve"> rate RATE_6M disable</w:t>
        <w:br/>
        <w:t xml:space="preserve"> rate RATE_9M disable</w:t>
        <w:br/>
        <w:t xml:space="preserve"> tx-power min 7</w:t>
        <w:br/>
        <w:t xml:space="preserve"> tx-power v1 threshold -65</w:t>
        <w:br/>
        <w:t xml:space="preserve"> no shutdown</w:t>
        <w:br/>
        <w:t>ap dot11 5ghz rf-profile Typical_Client_Density_rf_5gh</w:t>
        <w:br/>
        <w:t xml:space="preserve"> description "pre configured Typical Density rfprofile for 5gh radio"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no shutdown</w:t>
        <w:br/>
        <w:t>ap dot11 5ghz rate RATE_12M mandatory</w:t>
        <w:br/>
        <w:t>ap dot11 5ghz rate RATE_24M mandatory</w:t>
        <w:br/>
        <w:t>ap dot11 5ghz rate RATE_6M mandatory</w:t>
        <w:br/>
        <w:t>ap dot11 6ghz rrm monitor measurement 600</w:t>
        <w:br/>
        <w:t>ap tag-source-priority 2 source filter</w:t>
        <w:br/>
        <w:t>ap tag-source-priority 3 source ap</w:t>
        <w:br/>
        <w:t>ap profile default-ap-profile</w:t>
        <w:br/>
        <w:t xml:space="preserve"> country IN</w:t>
        <w:br/>
        <w:t xml:space="preserve"> description "default ap profile"</w:t>
        <w:br/>
        <w:t xml:space="preserve"> ntp ip 0.0.0.0</w:t>
        <w:br/>
        <w:t xml:space="preserve"> syslog host 255.255.255.255</w:t>
        <w:br/>
        <w:t>trapflags ap crash</w:t>
        <w:br/>
        <w:t>trapflags ap noradiocards</w:t>
        <w:br/>
        <w:t>trapflags ap register</w:t>
        <w:br/>
        <w:t>end</w:t>
      </w:r>
    </w:p>
    <w:p>
      <w:pPr>
        <w:pStyle w:val="Heading2"/>
      </w:pPr>
      <w:r>
        <w:t>Nmap Scan Results</w:t>
      </w:r>
    </w:p>
    <w:p>
      <w:r>
        <w:t>Starting Nmap 7.94SVN ( https://nmap.org ) at 2025-08-08 04:52 UTC</w:t>
        <w:br/>
        <w:t>Nmap scan report for 172.31.1.200</w:t>
        <w:br/>
        <w:t>Host is up (0.0039s latency).</w:t>
        <w:br/>
        <w:t>Not shown: 1025 closed tcp ports (conn-refused)</w:t>
        <w:br/>
        <w:t>PORT     STATE SERVICE</w:t>
        <w:br/>
        <w:t>22/tcp   open  ssh</w:t>
        <w:br/>
        <w:t>80/tcp   open  http</w:t>
        <w:br/>
        <w:t>443/tcp  open  https</w:t>
        <w:br/>
        <w:t>8443/tcp open  https-alt</w:t>
        <w:br/>
        <w:br/>
        <w:t>Nmap done: 1 IP address (1 host up) scanned in 4.28 seconds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8640"/>
          <w:gridSpan w:val="2"/>
        </w:tcPr>
        <w:p>
          <w:pPr>
            <w:pBdr>
              <w:top w:val="single" w:sz="6" w:space="1" w:color="auto"/>
            </w:pBdr>
          </w:pPr>
        </w:p>
      </w:tc>
    </w:tr>
    <w:tr>
      <w:tc>
        <w:tcPr>
          <w:tcW w:type="dxa" w:w="4320"/>
        </w:tcPr>
        <w:p>
          <w:pPr>
            <w:jc w:val="left"/>
          </w:pPr>
          <w:r>
            <w:rPr>
              <w:rFonts w:ascii="Arial" w:hAnsi="Arial"/>
              <w:b/>
              <w:sz w:val="20"/>
            </w:rPr>
            <w:t>Nipun Confidential</w:t>
          </w:r>
        </w:p>
      </w:tc>
      <w:tc>
        <w:tcPr>
          <w:tcW w:type="dxa" w:w="4320"/>
        </w:tcPr>
        <w:p>
          <w:pPr>
            <w:jc w:val="right"/>
          </w:pPr>
          <w:r>
            <w:rPr>
              <w:rFonts w:ascii="Arial" w:hAnsi="Arial"/>
              <w:b/>
              <w:sz w:val="20"/>
            </w:rPr>
            <w:fldChar w:fldCharType="begin"/>
            <w:instrText>PAGE</w:instrText>
            <w:fldChar w:fldCharType="separate"/>
            <w:fldChar w:fldCharType="end"/>
            <w:t xml:space="preserve"> of </w:t>
            <w:fldChar w:fldCharType="begin"/>
            <w:instrText>NUMPAGES</w:instrText>
            <w:fldChar w:fldCharType="separate"/>
            <w:fldChar w:fldCharType="end"/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right"/>
      <w:tblLook w:firstColumn="1" w:firstRow="1" w:lastColumn="0" w:lastRow="0" w:noHBand="0" w:noVBand="1" w:val="04A0"/>
    </w:tblPr>
    <w:tblGrid>
      <w:gridCol w:w="8640"/>
    </w:tblGrid>
    <w:tr>
      <w:tc>
        <w:tcPr>
          <w:tcW w:type="dxa" w:w="86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Nipun_Logo.jpe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type="dxa" w:w="8640"/>
        </w:tcPr>
        <w:p>
          <w:pPr>
            <w:pBdr>
              <w:bottom w:val="single" w:sz="6" w:space="1" w:color="auto"/>
            </w:pBdr>
          </w:pP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